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686" w:rsidRPr="00DB7B65" w:rsidRDefault="00DB7B65" w:rsidP="00DB7B65">
      <w:pPr>
        <w:jc w:val="both"/>
        <w:rPr>
          <w:rFonts w:ascii="Times New Roman" w:hAnsi="Times New Roman" w:cs="Times New Roman"/>
          <w:b/>
          <w:sz w:val="32"/>
          <w:szCs w:val="32"/>
        </w:rPr>
      </w:pPr>
      <w:r w:rsidRPr="00DB7B65">
        <w:rPr>
          <w:rFonts w:ascii="Times New Roman" w:hAnsi="Times New Roman" w:cs="Times New Roman"/>
          <w:b/>
          <w:sz w:val="32"/>
          <w:szCs w:val="32"/>
        </w:rPr>
        <w:t>Đ</w:t>
      </w:r>
      <w:r w:rsidRPr="00DB7B65">
        <w:rPr>
          <w:rFonts w:ascii="Times New Roman" w:hAnsi="Times New Roman" w:cs="Times New Roman"/>
          <w:b/>
          <w:sz w:val="32"/>
          <w:szCs w:val="32"/>
        </w:rPr>
        <w:t>ề</w:t>
      </w:r>
      <w:r w:rsidRPr="00DB7B65">
        <w:rPr>
          <w:rFonts w:ascii="Times New Roman" w:hAnsi="Times New Roman" w:cs="Times New Roman"/>
          <w:b/>
          <w:sz w:val="32"/>
          <w:szCs w:val="32"/>
        </w:rPr>
        <w:t xml:space="preserve"> xu</w:t>
      </w:r>
      <w:r w:rsidRPr="00DB7B65">
        <w:rPr>
          <w:rFonts w:ascii="Times New Roman" w:hAnsi="Times New Roman" w:cs="Times New Roman"/>
          <w:b/>
          <w:sz w:val="32"/>
          <w:szCs w:val="32"/>
        </w:rPr>
        <w:t>ấ</w:t>
      </w:r>
      <w:r w:rsidRPr="00DB7B65">
        <w:rPr>
          <w:rFonts w:ascii="Times New Roman" w:hAnsi="Times New Roman" w:cs="Times New Roman"/>
          <w:b/>
          <w:sz w:val="32"/>
          <w:szCs w:val="32"/>
        </w:rPr>
        <w:t>t các bi</w:t>
      </w:r>
      <w:r w:rsidRPr="00DB7B65">
        <w:rPr>
          <w:rFonts w:ascii="Times New Roman" w:hAnsi="Times New Roman" w:cs="Times New Roman"/>
          <w:b/>
          <w:sz w:val="32"/>
          <w:szCs w:val="32"/>
        </w:rPr>
        <w:t>ệ</w:t>
      </w:r>
      <w:r w:rsidRPr="00DB7B65">
        <w:rPr>
          <w:rFonts w:ascii="Times New Roman" w:hAnsi="Times New Roman" w:cs="Times New Roman"/>
          <w:b/>
          <w:sz w:val="32"/>
          <w:szCs w:val="32"/>
        </w:rPr>
        <w:t>n pháp gi</w:t>
      </w:r>
      <w:r w:rsidRPr="00DB7B65">
        <w:rPr>
          <w:rFonts w:ascii="Times New Roman" w:hAnsi="Times New Roman" w:cs="Times New Roman"/>
          <w:b/>
          <w:sz w:val="32"/>
          <w:szCs w:val="32"/>
        </w:rPr>
        <w:t>ả</w:t>
      </w:r>
      <w:r w:rsidRPr="00DB7B65">
        <w:rPr>
          <w:rFonts w:ascii="Times New Roman" w:hAnsi="Times New Roman" w:cs="Times New Roman"/>
          <w:b/>
          <w:sz w:val="32"/>
          <w:szCs w:val="32"/>
        </w:rPr>
        <w:t>m thi</w:t>
      </w:r>
      <w:r w:rsidRPr="00DB7B65">
        <w:rPr>
          <w:rFonts w:ascii="Times New Roman" w:hAnsi="Times New Roman" w:cs="Times New Roman"/>
          <w:b/>
          <w:sz w:val="32"/>
          <w:szCs w:val="32"/>
        </w:rPr>
        <w:t>ể</w:t>
      </w:r>
      <w:r w:rsidRPr="00DB7B65">
        <w:rPr>
          <w:rFonts w:ascii="Times New Roman" w:hAnsi="Times New Roman" w:cs="Times New Roman"/>
          <w:b/>
          <w:sz w:val="32"/>
          <w:szCs w:val="32"/>
        </w:rPr>
        <w:t>u tình tr</w:t>
      </w:r>
      <w:r w:rsidRPr="00DB7B65">
        <w:rPr>
          <w:rFonts w:ascii="Times New Roman" w:hAnsi="Times New Roman" w:cs="Times New Roman"/>
          <w:b/>
          <w:sz w:val="32"/>
          <w:szCs w:val="32"/>
        </w:rPr>
        <w:t>ạ</w:t>
      </w:r>
      <w:r w:rsidRPr="00DB7B65">
        <w:rPr>
          <w:rFonts w:ascii="Times New Roman" w:hAnsi="Times New Roman" w:cs="Times New Roman"/>
          <w:b/>
          <w:sz w:val="32"/>
          <w:szCs w:val="32"/>
        </w:rPr>
        <w:t>ng ly hôn trong các gia đình tr</w:t>
      </w:r>
      <w:r w:rsidRPr="00DB7B65">
        <w:rPr>
          <w:rFonts w:ascii="Times New Roman" w:hAnsi="Times New Roman" w:cs="Times New Roman"/>
          <w:b/>
          <w:sz w:val="32"/>
          <w:szCs w:val="32"/>
        </w:rPr>
        <w:t>ẻ</w:t>
      </w:r>
    </w:p>
    <w:p w:rsidR="00DB7B65"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 xml:space="preserve">Trong bối cảnh hiện đại, tỷ lệ ly hôn ở các gia đình trẻ ngày càng gia tăng, đặc biệt ở các đô thị lớn, nơi nhịp sống gấp gáp và lối sống cá nhân hóa ngày càng phổ </w:t>
      </w:r>
      <w:bookmarkStart w:id="0" w:name="_GoBack"/>
      <w:bookmarkEnd w:id="0"/>
      <w:r w:rsidRPr="00DB7B65">
        <w:rPr>
          <w:rFonts w:ascii="Times New Roman" w:hAnsi="Times New Roman" w:cs="Times New Roman"/>
          <w:sz w:val="26"/>
          <w:szCs w:val="26"/>
        </w:rPr>
        <w:t>biến. Sự phát triển của xã hội tuy mang lại nhiều lợi ích về mặt vật chất và tinh thần, nhưng cũng làm nảy sinh nhiều mâu thuẫn và thách thức trong đời sống hôn nhân. Các nguyên nhân phổ biến dẫn đến ly hôn bao gồm thiếu hiểu biết về hôn nhân, sự khác biệt về nhân cách, mâu thuẫn trong phân công vai trò, áp lực tài chính, ngoại tình, thiếu sự chia sẻ và đồng cảm giữa hai vợ chồng. Nhiều cặp đôi đi đến hôn nhân với tâm lý mơ hồ, thiếu sự chuẩn bị cả về tinh thần lẫn kỹ năng sống, khiến họ dễ rơi vào khủng hoảng và không biết cách vượt qua. Ngoài ra, sự thiếu can thiệp kịp thời từ phía gia đình, nhà trường, tổ chức xã hội cũng góp phần khiến tình trạng này trở nên trầm trọng hơn. Chính vì vậy, việc tìm kiếm và áp dụng các giải pháp để giảm thiểu tình trạng ly hôn là vô cùng cần thiết nhằm bảo vệ giá trị gia đình và sự phát triển bền vững của xã hội.</w:t>
      </w:r>
    </w:p>
    <w:p w:rsidR="00DB7B65"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Một trong những giải pháp căn cơ để giảm thiểu ly hôn là nâng cao nhận thức, kỹ năng và trách nhiệm thông qua giáo dục và truyền thông. Cần tổ chức các lớp học tiền hôn nhân dành cho nam nữ thanh niên sắp kết hôn, nhằm trang bị kiến thức về đời sống vợ chồng, kỹ năng giao tiếp, giải quyết mâu thuẫn, nuôi dạy con cái, và chia sẻ trách nhiệm trong gia đình. Đồng thời, cần đẩy mạnh công tác truyền thông qua báo chí, mạng xã hội, các chương trình truyền hình về vai trò của gia đình, trách nhiệm của các thành viên, và hậu quả của ly hôn, đặc biệt đối với trẻ em. Việc thành lập và phát triển các trung tâm tư vấn hôn nhân – gia đình có đội ngũ chuyên gia tâm lý – xã hội được đào tạo bài bản sẽ hỗ trợ các cặp vợ chồng trong việc tháo gỡ khúc mắc, hướng đến hòa giải trước khi đưa ra quyết định ly hôn. Nhà trường cũng nên đưa các nội dung giáo dục về hôn nhân – gia đình vào chương trình học, giúp học sinh hiểu được bản chất của cuộc sống vợ chồng ngay từ sớm, tạo nền tảng để xây dựng gia đình hạnh phúc trong tương lai.</w:t>
      </w:r>
    </w:p>
    <w:p w:rsidR="00DB7B65"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 xml:space="preserve">Về mặt pháp lý, cần hoàn thiện các quy định của pháp luật về hôn nhân và gia đình để bảo vệ sự ổn định và phát triển bền vững của gia đình. Việc bổ sung chế độ ly thân vào luật là một bước đi cần thiết, giúp các cặp vợ chồng có thời gian suy nghĩ, cân nhắc và được hỗ trợ tâm lý trước khi quyết định ly hôn. Bên cạnh đó, mỗi tòa án cần có bộ phận tư vấn gồm chuyên gia tâm lý, xã hội để đánh giá, hòa giải và tư vấn cho các cặp đôi đang trong quá trình xét xử ly hôn. Ngoài ra, cần có quy định rõ ràng về điều kiện kết hôn, bao gồm chứng nhận độc thân, khám </w:t>
      </w:r>
      <w:r w:rsidRPr="00DB7B65">
        <w:rPr>
          <w:rFonts w:ascii="Times New Roman" w:hAnsi="Times New Roman" w:cs="Times New Roman"/>
          <w:sz w:val="26"/>
          <w:szCs w:val="26"/>
        </w:rPr>
        <w:lastRenderedPageBreak/>
        <w:t>sức khỏe tâm thần, và giấy xác nhận hoàn thành lớp dự bị hôn nhân. Về mặt xã hội, chính quyền các cấp và các tổ chức đoàn thể cần đẩy mạnh phong trào xây dựng đời sống văn hóa gia đình, khuyến khích mô hình gia đình ba thế hệ sống chung, tăng cường vai trò của các tổ chức tôn giáo, nhóm cộng đồng trong việc hòa giải, giáo dục, hỗ trợ tinh thần cho các gia đình trẻ. Chính sách phúc lợi xã hội như nhà ở, việc làm, y tế, giáo dục… cũng cần ưu tiên các gia đình trẻ, giúp họ ổn định cuộc sống và tránh áp lực dẫn đến đổ vỡ.</w:t>
      </w:r>
    </w:p>
    <w:p w:rsidR="00DB7B65"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Bên cạnh sự hỗ trợ từ xã hội, mỗi cá nhân trong hôn nhân cần tự trang bị cho mình năng lực hôn nhân – bao gồm lòng vị tha, sự kiên nhẫn, kỹ năng giao tiếp và khả năng thích nghi. Vợ chồng cần học cách lắng nghe, thấu hiểu, cùng nhau vượt qua khó khăn, tôn trọng sự khác biệt và cùng nhau xây dựng mục tiêu chung cho gia đình. Việc chia sẻ trách nhiệm trong công việc nhà, nuôi dạy con cái, quản lý tài chính sẽ giúp tăng sự gắn kết và giảm căng thẳng. Quan trọng hơn hết, tình yêu và sự cam kết lâu dài là yếu tố then chốt giúp vượt qua những khủng hoảng tạm thời trong hôn nhân. Trong xã hội hiện đại, không thể loại bỏ hoàn toàn ly hôn, nhưng với sự phối hợp đồng bộ giữa gia đình, nhà trường, xã hội và chính sách pháp luật, chúng ta hoàn toàn có thể giảm thiểu số vụ ly hôn không đáng có, giữ gìn và phát triển những giá trị tốt đẹp của gia đình truyền thống Việt Nam.</w:t>
      </w:r>
    </w:p>
    <w:p w:rsidR="00DB7B65" w:rsidRPr="00DB7B65" w:rsidRDefault="00DB7B65" w:rsidP="00DB7B65">
      <w:pPr>
        <w:jc w:val="both"/>
        <w:rPr>
          <w:rFonts w:ascii="Times New Roman" w:hAnsi="Times New Roman" w:cs="Times New Roman"/>
          <w:sz w:val="26"/>
          <w:szCs w:val="26"/>
        </w:rPr>
      </w:pPr>
    </w:p>
    <w:p w:rsidR="000C5686" w:rsidRPr="00DB7B65" w:rsidRDefault="00DB7B65" w:rsidP="00DB7B65">
      <w:pPr>
        <w:jc w:val="both"/>
        <w:rPr>
          <w:rFonts w:ascii="Times New Roman" w:hAnsi="Times New Roman" w:cs="Times New Roman"/>
          <w:b/>
          <w:sz w:val="26"/>
          <w:szCs w:val="26"/>
        </w:rPr>
      </w:pPr>
      <w:r w:rsidRPr="00DB7B65">
        <w:rPr>
          <w:rFonts w:ascii="Times New Roman" w:hAnsi="Times New Roman" w:cs="Times New Roman"/>
          <w:b/>
          <w:sz w:val="26"/>
          <w:szCs w:val="26"/>
        </w:rPr>
        <w:t>I. Cơ s</w:t>
      </w:r>
      <w:r w:rsidRPr="00DB7B65">
        <w:rPr>
          <w:rFonts w:ascii="Times New Roman" w:hAnsi="Times New Roman" w:cs="Times New Roman"/>
          <w:b/>
          <w:sz w:val="26"/>
          <w:szCs w:val="26"/>
        </w:rPr>
        <w:t>ở</w:t>
      </w:r>
      <w:r w:rsidRPr="00DB7B65">
        <w:rPr>
          <w:rFonts w:ascii="Times New Roman" w:hAnsi="Times New Roman" w:cs="Times New Roman"/>
          <w:b/>
          <w:sz w:val="26"/>
          <w:szCs w:val="26"/>
        </w:rPr>
        <w:t xml:space="preserve"> th</w:t>
      </w:r>
      <w:r w:rsidRPr="00DB7B65">
        <w:rPr>
          <w:rFonts w:ascii="Times New Roman" w:hAnsi="Times New Roman" w:cs="Times New Roman"/>
          <w:b/>
          <w:sz w:val="26"/>
          <w:szCs w:val="26"/>
        </w:rPr>
        <w:t>ự</w:t>
      </w:r>
      <w:r w:rsidRPr="00DB7B65">
        <w:rPr>
          <w:rFonts w:ascii="Times New Roman" w:hAnsi="Times New Roman" w:cs="Times New Roman"/>
          <w:b/>
          <w:sz w:val="26"/>
          <w:szCs w:val="26"/>
        </w:rPr>
        <w:t>c ti</w:t>
      </w:r>
      <w:r w:rsidRPr="00DB7B65">
        <w:rPr>
          <w:rFonts w:ascii="Times New Roman" w:hAnsi="Times New Roman" w:cs="Times New Roman"/>
          <w:b/>
          <w:sz w:val="26"/>
          <w:szCs w:val="26"/>
        </w:rPr>
        <w:t>ễ</w:t>
      </w:r>
      <w:r w:rsidRPr="00DB7B65">
        <w:rPr>
          <w:rFonts w:ascii="Times New Roman" w:hAnsi="Times New Roman" w:cs="Times New Roman"/>
          <w:b/>
          <w:sz w:val="26"/>
          <w:szCs w:val="26"/>
        </w:rPr>
        <w:t>n và lý lu</w:t>
      </w:r>
      <w:r w:rsidRPr="00DB7B65">
        <w:rPr>
          <w:rFonts w:ascii="Times New Roman" w:hAnsi="Times New Roman" w:cs="Times New Roman"/>
          <w:b/>
          <w:sz w:val="26"/>
          <w:szCs w:val="26"/>
        </w:rPr>
        <w:t>ậ</w:t>
      </w:r>
      <w:r w:rsidRPr="00DB7B65">
        <w:rPr>
          <w:rFonts w:ascii="Times New Roman" w:hAnsi="Times New Roman" w:cs="Times New Roman"/>
          <w:b/>
          <w:sz w:val="26"/>
          <w:szCs w:val="26"/>
        </w:rPr>
        <w:t>n</w:t>
      </w:r>
    </w:p>
    <w:p w:rsidR="000C5686"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Tình tr</w:t>
      </w:r>
      <w:r w:rsidRPr="00DB7B65">
        <w:rPr>
          <w:rFonts w:ascii="Times New Roman" w:hAnsi="Times New Roman" w:cs="Times New Roman"/>
          <w:sz w:val="26"/>
          <w:szCs w:val="26"/>
        </w:rPr>
        <w:t>ạ</w:t>
      </w:r>
      <w:r w:rsidRPr="00DB7B65">
        <w:rPr>
          <w:rFonts w:ascii="Times New Roman" w:hAnsi="Times New Roman" w:cs="Times New Roman"/>
          <w:sz w:val="26"/>
          <w:szCs w:val="26"/>
        </w:rPr>
        <w:t>ng ly hôn trong các gia đình tr</w:t>
      </w:r>
      <w:r w:rsidRPr="00DB7B65">
        <w:rPr>
          <w:rFonts w:ascii="Times New Roman" w:hAnsi="Times New Roman" w:cs="Times New Roman"/>
          <w:sz w:val="26"/>
          <w:szCs w:val="26"/>
        </w:rPr>
        <w:t>ẻ</w:t>
      </w:r>
      <w:r w:rsidRPr="00DB7B65">
        <w:rPr>
          <w:rFonts w:ascii="Times New Roman" w:hAnsi="Times New Roman" w:cs="Times New Roman"/>
          <w:sz w:val="26"/>
          <w:szCs w:val="26"/>
        </w:rPr>
        <w:t xml:space="preserve"> ngày càng tăng, </w:t>
      </w:r>
      <w:r w:rsidRPr="00DB7B65">
        <w:rPr>
          <w:rFonts w:ascii="Times New Roman" w:hAnsi="Times New Roman" w:cs="Times New Roman"/>
          <w:sz w:val="26"/>
          <w:szCs w:val="26"/>
        </w:rPr>
        <w:t>ả</w:t>
      </w:r>
      <w:r w:rsidRPr="00DB7B65">
        <w:rPr>
          <w:rFonts w:ascii="Times New Roman" w:hAnsi="Times New Roman" w:cs="Times New Roman"/>
          <w:sz w:val="26"/>
          <w:szCs w:val="26"/>
        </w:rPr>
        <w:t>nh hư</w:t>
      </w:r>
      <w:r w:rsidRPr="00DB7B65">
        <w:rPr>
          <w:rFonts w:ascii="Times New Roman" w:hAnsi="Times New Roman" w:cs="Times New Roman"/>
          <w:sz w:val="26"/>
          <w:szCs w:val="26"/>
        </w:rPr>
        <w:t>ở</w:t>
      </w:r>
      <w:r w:rsidRPr="00DB7B65">
        <w:rPr>
          <w:rFonts w:ascii="Times New Roman" w:hAnsi="Times New Roman" w:cs="Times New Roman"/>
          <w:sz w:val="26"/>
          <w:szCs w:val="26"/>
        </w:rPr>
        <w:t>ng nghiêm tr</w:t>
      </w:r>
      <w:r w:rsidRPr="00DB7B65">
        <w:rPr>
          <w:rFonts w:ascii="Times New Roman" w:hAnsi="Times New Roman" w:cs="Times New Roman"/>
          <w:sz w:val="26"/>
          <w:szCs w:val="26"/>
        </w:rPr>
        <w:t>ọ</w:t>
      </w:r>
      <w:r w:rsidRPr="00DB7B65">
        <w:rPr>
          <w:rFonts w:ascii="Times New Roman" w:hAnsi="Times New Roman" w:cs="Times New Roman"/>
          <w:sz w:val="26"/>
          <w:szCs w:val="26"/>
        </w:rPr>
        <w:t>ng đ</w:t>
      </w:r>
      <w:r w:rsidRPr="00DB7B65">
        <w:rPr>
          <w:rFonts w:ascii="Times New Roman" w:hAnsi="Times New Roman" w:cs="Times New Roman"/>
          <w:sz w:val="26"/>
          <w:szCs w:val="26"/>
        </w:rPr>
        <w:t>ế</w:t>
      </w:r>
      <w:r w:rsidRPr="00DB7B65">
        <w:rPr>
          <w:rFonts w:ascii="Times New Roman" w:hAnsi="Times New Roman" w:cs="Times New Roman"/>
          <w:sz w:val="26"/>
          <w:szCs w:val="26"/>
        </w:rPr>
        <w:t>n s</w:t>
      </w:r>
      <w:r w:rsidRPr="00DB7B65">
        <w:rPr>
          <w:rFonts w:ascii="Times New Roman" w:hAnsi="Times New Roman" w:cs="Times New Roman"/>
          <w:sz w:val="26"/>
          <w:szCs w:val="26"/>
        </w:rPr>
        <w:t>ự</w:t>
      </w:r>
      <w:r w:rsidRPr="00DB7B65">
        <w:rPr>
          <w:rFonts w:ascii="Times New Roman" w:hAnsi="Times New Roman" w:cs="Times New Roman"/>
          <w:sz w:val="26"/>
          <w:szCs w:val="26"/>
        </w:rPr>
        <w:t xml:space="preserve"> phát tri</w:t>
      </w:r>
      <w:r w:rsidRPr="00DB7B65">
        <w:rPr>
          <w:rFonts w:ascii="Times New Roman" w:hAnsi="Times New Roman" w:cs="Times New Roman"/>
          <w:sz w:val="26"/>
          <w:szCs w:val="26"/>
        </w:rPr>
        <w:t>ể</w:t>
      </w:r>
      <w:r w:rsidRPr="00DB7B65">
        <w:rPr>
          <w:rFonts w:ascii="Times New Roman" w:hAnsi="Times New Roman" w:cs="Times New Roman"/>
          <w:sz w:val="26"/>
          <w:szCs w:val="26"/>
        </w:rPr>
        <w:t>n b</w:t>
      </w:r>
      <w:r w:rsidRPr="00DB7B65">
        <w:rPr>
          <w:rFonts w:ascii="Times New Roman" w:hAnsi="Times New Roman" w:cs="Times New Roman"/>
          <w:sz w:val="26"/>
          <w:szCs w:val="26"/>
        </w:rPr>
        <w:t>ề</w:t>
      </w:r>
      <w:r w:rsidRPr="00DB7B65">
        <w:rPr>
          <w:rFonts w:ascii="Times New Roman" w:hAnsi="Times New Roman" w:cs="Times New Roman"/>
          <w:sz w:val="26"/>
          <w:szCs w:val="26"/>
        </w:rPr>
        <w:t>n v</w:t>
      </w:r>
      <w:r w:rsidRPr="00DB7B65">
        <w:rPr>
          <w:rFonts w:ascii="Times New Roman" w:hAnsi="Times New Roman" w:cs="Times New Roman"/>
          <w:sz w:val="26"/>
          <w:szCs w:val="26"/>
        </w:rPr>
        <w:t>ữ</w:t>
      </w:r>
      <w:r w:rsidRPr="00DB7B65">
        <w:rPr>
          <w:rFonts w:ascii="Times New Roman" w:hAnsi="Times New Roman" w:cs="Times New Roman"/>
          <w:sz w:val="26"/>
          <w:szCs w:val="26"/>
        </w:rPr>
        <w:t>ng c</w:t>
      </w:r>
      <w:r w:rsidRPr="00DB7B65">
        <w:rPr>
          <w:rFonts w:ascii="Times New Roman" w:hAnsi="Times New Roman" w:cs="Times New Roman"/>
          <w:sz w:val="26"/>
          <w:szCs w:val="26"/>
        </w:rPr>
        <w:t>ủ</w:t>
      </w:r>
      <w:r w:rsidRPr="00DB7B65">
        <w:rPr>
          <w:rFonts w:ascii="Times New Roman" w:hAnsi="Times New Roman" w:cs="Times New Roman"/>
          <w:sz w:val="26"/>
          <w:szCs w:val="26"/>
        </w:rPr>
        <w:t>a xã h</w:t>
      </w:r>
      <w:r w:rsidRPr="00DB7B65">
        <w:rPr>
          <w:rFonts w:ascii="Times New Roman" w:hAnsi="Times New Roman" w:cs="Times New Roman"/>
          <w:sz w:val="26"/>
          <w:szCs w:val="26"/>
        </w:rPr>
        <w:t>ộ</w:t>
      </w:r>
      <w:r w:rsidRPr="00DB7B65">
        <w:rPr>
          <w:rFonts w:ascii="Times New Roman" w:hAnsi="Times New Roman" w:cs="Times New Roman"/>
          <w:sz w:val="26"/>
          <w:szCs w:val="26"/>
        </w:rPr>
        <w:t>i và đ</w:t>
      </w:r>
      <w:r w:rsidRPr="00DB7B65">
        <w:rPr>
          <w:rFonts w:ascii="Times New Roman" w:hAnsi="Times New Roman" w:cs="Times New Roman"/>
          <w:sz w:val="26"/>
          <w:szCs w:val="26"/>
        </w:rPr>
        <w:t>ờ</w:t>
      </w:r>
      <w:r w:rsidRPr="00DB7B65">
        <w:rPr>
          <w:rFonts w:ascii="Times New Roman" w:hAnsi="Times New Roman" w:cs="Times New Roman"/>
          <w:sz w:val="26"/>
          <w:szCs w:val="26"/>
        </w:rPr>
        <w:t>i s</w:t>
      </w:r>
      <w:r w:rsidRPr="00DB7B65">
        <w:rPr>
          <w:rFonts w:ascii="Times New Roman" w:hAnsi="Times New Roman" w:cs="Times New Roman"/>
          <w:sz w:val="26"/>
          <w:szCs w:val="26"/>
        </w:rPr>
        <w:t>ố</w:t>
      </w:r>
      <w:r w:rsidRPr="00DB7B65">
        <w:rPr>
          <w:rFonts w:ascii="Times New Roman" w:hAnsi="Times New Roman" w:cs="Times New Roman"/>
          <w:sz w:val="26"/>
          <w:szCs w:val="26"/>
        </w:rPr>
        <w:t>ng tinh th</w:t>
      </w:r>
      <w:r w:rsidRPr="00DB7B65">
        <w:rPr>
          <w:rFonts w:ascii="Times New Roman" w:hAnsi="Times New Roman" w:cs="Times New Roman"/>
          <w:sz w:val="26"/>
          <w:szCs w:val="26"/>
        </w:rPr>
        <w:t>ầ</w:t>
      </w:r>
      <w:r w:rsidRPr="00DB7B65">
        <w:rPr>
          <w:rFonts w:ascii="Times New Roman" w:hAnsi="Times New Roman" w:cs="Times New Roman"/>
          <w:sz w:val="26"/>
          <w:szCs w:val="26"/>
        </w:rPr>
        <w:t>n c</w:t>
      </w:r>
      <w:r w:rsidRPr="00DB7B65">
        <w:rPr>
          <w:rFonts w:ascii="Times New Roman" w:hAnsi="Times New Roman" w:cs="Times New Roman"/>
          <w:sz w:val="26"/>
          <w:szCs w:val="26"/>
        </w:rPr>
        <w:t>ủ</w:t>
      </w:r>
      <w:r w:rsidRPr="00DB7B65">
        <w:rPr>
          <w:rFonts w:ascii="Times New Roman" w:hAnsi="Times New Roman" w:cs="Times New Roman"/>
          <w:sz w:val="26"/>
          <w:szCs w:val="26"/>
        </w:rPr>
        <w:t xml:space="preserve">a con </w:t>
      </w:r>
      <w:r w:rsidRPr="00DB7B65">
        <w:rPr>
          <w:rFonts w:ascii="Times New Roman" w:hAnsi="Times New Roman" w:cs="Times New Roman"/>
          <w:sz w:val="26"/>
          <w:szCs w:val="26"/>
        </w:rPr>
        <w:t>cái. Nguyên nhân đ</w:t>
      </w:r>
      <w:r w:rsidRPr="00DB7B65">
        <w:rPr>
          <w:rFonts w:ascii="Times New Roman" w:hAnsi="Times New Roman" w:cs="Times New Roman"/>
          <w:sz w:val="26"/>
          <w:szCs w:val="26"/>
        </w:rPr>
        <w:t>ế</w:t>
      </w:r>
      <w:r w:rsidRPr="00DB7B65">
        <w:rPr>
          <w:rFonts w:ascii="Times New Roman" w:hAnsi="Times New Roman" w:cs="Times New Roman"/>
          <w:sz w:val="26"/>
          <w:szCs w:val="26"/>
        </w:rPr>
        <w:t>n t</w:t>
      </w:r>
      <w:r w:rsidRPr="00DB7B65">
        <w:rPr>
          <w:rFonts w:ascii="Times New Roman" w:hAnsi="Times New Roman" w:cs="Times New Roman"/>
          <w:sz w:val="26"/>
          <w:szCs w:val="26"/>
        </w:rPr>
        <w:t>ừ</w:t>
      </w:r>
      <w:r w:rsidRPr="00DB7B65">
        <w:rPr>
          <w:rFonts w:ascii="Times New Roman" w:hAnsi="Times New Roman" w:cs="Times New Roman"/>
          <w:sz w:val="26"/>
          <w:szCs w:val="26"/>
        </w:rPr>
        <w:t xml:space="preserve"> s</w:t>
      </w:r>
      <w:r w:rsidRPr="00DB7B65">
        <w:rPr>
          <w:rFonts w:ascii="Times New Roman" w:hAnsi="Times New Roman" w:cs="Times New Roman"/>
          <w:sz w:val="26"/>
          <w:szCs w:val="26"/>
        </w:rPr>
        <w:t>ự</w:t>
      </w:r>
      <w:r w:rsidRPr="00DB7B65">
        <w:rPr>
          <w:rFonts w:ascii="Times New Roman" w:hAnsi="Times New Roman" w:cs="Times New Roman"/>
          <w:sz w:val="26"/>
          <w:szCs w:val="26"/>
        </w:rPr>
        <w:t xml:space="preserve"> thi</w:t>
      </w:r>
      <w:r w:rsidRPr="00DB7B65">
        <w:rPr>
          <w:rFonts w:ascii="Times New Roman" w:hAnsi="Times New Roman" w:cs="Times New Roman"/>
          <w:sz w:val="26"/>
          <w:szCs w:val="26"/>
        </w:rPr>
        <w:t>ế</w:t>
      </w:r>
      <w:r w:rsidRPr="00DB7B65">
        <w:rPr>
          <w:rFonts w:ascii="Times New Roman" w:hAnsi="Times New Roman" w:cs="Times New Roman"/>
          <w:sz w:val="26"/>
          <w:szCs w:val="26"/>
        </w:rPr>
        <w:t>u hi</w:t>
      </w:r>
      <w:r w:rsidRPr="00DB7B65">
        <w:rPr>
          <w:rFonts w:ascii="Times New Roman" w:hAnsi="Times New Roman" w:cs="Times New Roman"/>
          <w:sz w:val="26"/>
          <w:szCs w:val="26"/>
        </w:rPr>
        <w:t>ể</w:t>
      </w:r>
      <w:r w:rsidRPr="00DB7B65">
        <w:rPr>
          <w:rFonts w:ascii="Times New Roman" w:hAnsi="Times New Roman" w:cs="Times New Roman"/>
          <w:sz w:val="26"/>
          <w:szCs w:val="26"/>
        </w:rPr>
        <w:t>u bi</w:t>
      </w:r>
      <w:r w:rsidRPr="00DB7B65">
        <w:rPr>
          <w:rFonts w:ascii="Times New Roman" w:hAnsi="Times New Roman" w:cs="Times New Roman"/>
          <w:sz w:val="26"/>
          <w:szCs w:val="26"/>
        </w:rPr>
        <w:t>ế</w:t>
      </w:r>
      <w:r w:rsidRPr="00DB7B65">
        <w:rPr>
          <w:rFonts w:ascii="Times New Roman" w:hAnsi="Times New Roman" w:cs="Times New Roman"/>
          <w:sz w:val="26"/>
          <w:szCs w:val="26"/>
        </w:rPr>
        <w:t>t v</w:t>
      </w:r>
      <w:r w:rsidRPr="00DB7B65">
        <w:rPr>
          <w:rFonts w:ascii="Times New Roman" w:hAnsi="Times New Roman" w:cs="Times New Roman"/>
          <w:sz w:val="26"/>
          <w:szCs w:val="26"/>
        </w:rPr>
        <w:t>ề</w:t>
      </w:r>
      <w:r w:rsidRPr="00DB7B65">
        <w:rPr>
          <w:rFonts w:ascii="Times New Roman" w:hAnsi="Times New Roman" w:cs="Times New Roman"/>
          <w:sz w:val="26"/>
          <w:szCs w:val="26"/>
        </w:rPr>
        <w:t xml:space="preserve"> hôn nhân, k</w:t>
      </w:r>
      <w:r w:rsidRPr="00DB7B65">
        <w:rPr>
          <w:rFonts w:ascii="Times New Roman" w:hAnsi="Times New Roman" w:cs="Times New Roman"/>
          <w:sz w:val="26"/>
          <w:szCs w:val="26"/>
        </w:rPr>
        <w:t>ỹ</w:t>
      </w:r>
      <w:r w:rsidRPr="00DB7B65">
        <w:rPr>
          <w:rFonts w:ascii="Times New Roman" w:hAnsi="Times New Roman" w:cs="Times New Roman"/>
          <w:sz w:val="26"/>
          <w:szCs w:val="26"/>
        </w:rPr>
        <w:t xml:space="preserve"> năng s</w:t>
      </w:r>
      <w:r w:rsidRPr="00DB7B65">
        <w:rPr>
          <w:rFonts w:ascii="Times New Roman" w:hAnsi="Times New Roman" w:cs="Times New Roman"/>
          <w:sz w:val="26"/>
          <w:szCs w:val="26"/>
        </w:rPr>
        <w:t>ố</w:t>
      </w:r>
      <w:r w:rsidRPr="00DB7B65">
        <w:rPr>
          <w:rFonts w:ascii="Times New Roman" w:hAnsi="Times New Roman" w:cs="Times New Roman"/>
          <w:sz w:val="26"/>
          <w:szCs w:val="26"/>
        </w:rPr>
        <w:t>ng, mâu thu</w:t>
      </w:r>
      <w:r w:rsidRPr="00DB7B65">
        <w:rPr>
          <w:rFonts w:ascii="Times New Roman" w:hAnsi="Times New Roman" w:cs="Times New Roman"/>
          <w:sz w:val="26"/>
          <w:szCs w:val="26"/>
        </w:rPr>
        <w:t>ẫ</w:t>
      </w:r>
      <w:r w:rsidRPr="00DB7B65">
        <w:rPr>
          <w:rFonts w:ascii="Times New Roman" w:hAnsi="Times New Roman" w:cs="Times New Roman"/>
          <w:sz w:val="26"/>
          <w:szCs w:val="26"/>
        </w:rPr>
        <w:t>n trong vai trò và ch</w:t>
      </w:r>
      <w:r w:rsidRPr="00DB7B65">
        <w:rPr>
          <w:rFonts w:ascii="Times New Roman" w:hAnsi="Times New Roman" w:cs="Times New Roman"/>
          <w:sz w:val="26"/>
          <w:szCs w:val="26"/>
        </w:rPr>
        <w:t>ứ</w:t>
      </w:r>
      <w:r w:rsidRPr="00DB7B65">
        <w:rPr>
          <w:rFonts w:ascii="Times New Roman" w:hAnsi="Times New Roman" w:cs="Times New Roman"/>
          <w:sz w:val="26"/>
          <w:szCs w:val="26"/>
        </w:rPr>
        <w:t>c năng gia đình. Vì v</w:t>
      </w:r>
      <w:r w:rsidRPr="00DB7B65">
        <w:rPr>
          <w:rFonts w:ascii="Times New Roman" w:hAnsi="Times New Roman" w:cs="Times New Roman"/>
          <w:sz w:val="26"/>
          <w:szCs w:val="26"/>
        </w:rPr>
        <w:t>ậ</w:t>
      </w:r>
      <w:r w:rsidRPr="00DB7B65">
        <w:rPr>
          <w:rFonts w:ascii="Times New Roman" w:hAnsi="Times New Roman" w:cs="Times New Roman"/>
          <w:sz w:val="26"/>
          <w:szCs w:val="26"/>
        </w:rPr>
        <w:t>y, c</w:t>
      </w:r>
      <w:r w:rsidRPr="00DB7B65">
        <w:rPr>
          <w:rFonts w:ascii="Times New Roman" w:hAnsi="Times New Roman" w:cs="Times New Roman"/>
          <w:sz w:val="26"/>
          <w:szCs w:val="26"/>
        </w:rPr>
        <w:t>ầ</w:t>
      </w:r>
      <w:r w:rsidRPr="00DB7B65">
        <w:rPr>
          <w:rFonts w:ascii="Times New Roman" w:hAnsi="Times New Roman" w:cs="Times New Roman"/>
          <w:sz w:val="26"/>
          <w:szCs w:val="26"/>
        </w:rPr>
        <w:t>n có các bi</w:t>
      </w:r>
      <w:r w:rsidRPr="00DB7B65">
        <w:rPr>
          <w:rFonts w:ascii="Times New Roman" w:hAnsi="Times New Roman" w:cs="Times New Roman"/>
          <w:sz w:val="26"/>
          <w:szCs w:val="26"/>
        </w:rPr>
        <w:t>ệ</w:t>
      </w:r>
      <w:r w:rsidRPr="00DB7B65">
        <w:rPr>
          <w:rFonts w:ascii="Times New Roman" w:hAnsi="Times New Roman" w:cs="Times New Roman"/>
          <w:sz w:val="26"/>
          <w:szCs w:val="26"/>
        </w:rPr>
        <w:t>n pháp đ</w:t>
      </w:r>
      <w:r w:rsidRPr="00DB7B65">
        <w:rPr>
          <w:rFonts w:ascii="Times New Roman" w:hAnsi="Times New Roman" w:cs="Times New Roman"/>
          <w:sz w:val="26"/>
          <w:szCs w:val="26"/>
        </w:rPr>
        <w:t>ồ</w:t>
      </w:r>
      <w:r w:rsidRPr="00DB7B65">
        <w:rPr>
          <w:rFonts w:ascii="Times New Roman" w:hAnsi="Times New Roman" w:cs="Times New Roman"/>
          <w:sz w:val="26"/>
          <w:szCs w:val="26"/>
        </w:rPr>
        <w:t>ng b</w:t>
      </w:r>
      <w:r w:rsidRPr="00DB7B65">
        <w:rPr>
          <w:rFonts w:ascii="Times New Roman" w:hAnsi="Times New Roman" w:cs="Times New Roman"/>
          <w:sz w:val="26"/>
          <w:szCs w:val="26"/>
        </w:rPr>
        <w:t>ộ</w:t>
      </w:r>
      <w:r w:rsidRPr="00DB7B65">
        <w:rPr>
          <w:rFonts w:ascii="Times New Roman" w:hAnsi="Times New Roman" w:cs="Times New Roman"/>
          <w:sz w:val="26"/>
          <w:szCs w:val="26"/>
        </w:rPr>
        <w:t>, c</w:t>
      </w:r>
      <w:r w:rsidRPr="00DB7B65">
        <w:rPr>
          <w:rFonts w:ascii="Times New Roman" w:hAnsi="Times New Roman" w:cs="Times New Roman"/>
          <w:sz w:val="26"/>
          <w:szCs w:val="26"/>
        </w:rPr>
        <w:t>ụ</w:t>
      </w:r>
      <w:r w:rsidRPr="00DB7B65">
        <w:rPr>
          <w:rFonts w:ascii="Times New Roman" w:hAnsi="Times New Roman" w:cs="Times New Roman"/>
          <w:sz w:val="26"/>
          <w:szCs w:val="26"/>
        </w:rPr>
        <w:t xml:space="preserve"> th</w:t>
      </w:r>
      <w:r w:rsidRPr="00DB7B65">
        <w:rPr>
          <w:rFonts w:ascii="Times New Roman" w:hAnsi="Times New Roman" w:cs="Times New Roman"/>
          <w:sz w:val="26"/>
          <w:szCs w:val="26"/>
        </w:rPr>
        <w:t>ể</w:t>
      </w:r>
      <w:r w:rsidRPr="00DB7B65">
        <w:rPr>
          <w:rFonts w:ascii="Times New Roman" w:hAnsi="Times New Roman" w:cs="Times New Roman"/>
          <w:sz w:val="26"/>
          <w:szCs w:val="26"/>
        </w:rPr>
        <w:t xml:space="preserve"> nh</w:t>
      </w:r>
      <w:r w:rsidRPr="00DB7B65">
        <w:rPr>
          <w:rFonts w:ascii="Times New Roman" w:hAnsi="Times New Roman" w:cs="Times New Roman"/>
          <w:sz w:val="26"/>
          <w:szCs w:val="26"/>
        </w:rPr>
        <w:t>ằ</w:t>
      </w:r>
      <w:r w:rsidRPr="00DB7B65">
        <w:rPr>
          <w:rFonts w:ascii="Times New Roman" w:hAnsi="Times New Roman" w:cs="Times New Roman"/>
          <w:sz w:val="26"/>
          <w:szCs w:val="26"/>
        </w:rPr>
        <w:t>m gi</w:t>
      </w:r>
      <w:r w:rsidRPr="00DB7B65">
        <w:rPr>
          <w:rFonts w:ascii="Times New Roman" w:hAnsi="Times New Roman" w:cs="Times New Roman"/>
          <w:sz w:val="26"/>
          <w:szCs w:val="26"/>
        </w:rPr>
        <w:t>ả</w:t>
      </w:r>
      <w:r w:rsidRPr="00DB7B65">
        <w:rPr>
          <w:rFonts w:ascii="Times New Roman" w:hAnsi="Times New Roman" w:cs="Times New Roman"/>
          <w:sz w:val="26"/>
          <w:szCs w:val="26"/>
        </w:rPr>
        <w:t>m thi</w:t>
      </w:r>
      <w:r w:rsidRPr="00DB7B65">
        <w:rPr>
          <w:rFonts w:ascii="Times New Roman" w:hAnsi="Times New Roman" w:cs="Times New Roman"/>
          <w:sz w:val="26"/>
          <w:szCs w:val="26"/>
        </w:rPr>
        <w:t>ể</w:t>
      </w:r>
      <w:r w:rsidRPr="00DB7B65">
        <w:rPr>
          <w:rFonts w:ascii="Times New Roman" w:hAnsi="Times New Roman" w:cs="Times New Roman"/>
          <w:sz w:val="26"/>
          <w:szCs w:val="26"/>
        </w:rPr>
        <w:t>u tình tr</w:t>
      </w:r>
      <w:r w:rsidRPr="00DB7B65">
        <w:rPr>
          <w:rFonts w:ascii="Times New Roman" w:hAnsi="Times New Roman" w:cs="Times New Roman"/>
          <w:sz w:val="26"/>
          <w:szCs w:val="26"/>
        </w:rPr>
        <w:t>ạ</w:t>
      </w:r>
      <w:r w:rsidRPr="00DB7B65">
        <w:rPr>
          <w:rFonts w:ascii="Times New Roman" w:hAnsi="Times New Roman" w:cs="Times New Roman"/>
          <w:sz w:val="26"/>
          <w:szCs w:val="26"/>
        </w:rPr>
        <w:t>ng này.</w:t>
      </w:r>
    </w:p>
    <w:p w:rsidR="000C5686" w:rsidRPr="00DB7B65" w:rsidRDefault="00DB7B65" w:rsidP="00DB7B65">
      <w:pPr>
        <w:jc w:val="both"/>
        <w:rPr>
          <w:rFonts w:ascii="Times New Roman" w:hAnsi="Times New Roman" w:cs="Times New Roman"/>
          <w:b/>
          <w:sz w:val="26"/>
          <w:szCs w:val="26"/>
        </w:rPr>
      </w:pPr>
      <w:r w:rsidRPr="00DB7B65">
        <w:rPr>
          <w:rFonts w:ascii="Times New Roman" w:hAnsi="Times New Roman" w:cs="Times New Roman"/>
          <w:b/>
          <w:sz w:val="26"/>
          <w:szCs w:val="26"/>
        </w:rPr>
        <w:t>II. Các bi</w:t>
      </w:r>
      <w:r w:rsidRPr="00DB7B65">
        <w:rPr>
          <w:rFonts w:ascii="Times New Roman" w:hAnsi="Times New Roman" w:cs="Times New Roman"/>
          <w:b/>
          <w:sz w:val="26"/>
          <w:szCs w:val="26"/>
        </w:rPr>
        <w:t>ệ</w:t>
      </w:r>
      <w:r w:rsidRPr="00DB7B65">
        <w:rPr>
          <w:rFonts w:ascii="Times New Roman" w:hAnsi="Times New Roman" w:cs="Times New Roman"/>
          <w:b/>
          <w:sz w:val="26"/>
          <w:szCs w:val="26"/>
        </w:rPr>
        <w:t>n pháp đ</w:t>
      </w:r>
      <w:r w:rsidRPr="00DB7B65">
        <w:rPr>
          <w:rFonts w:ascii="Times New Roman" w:hAnsi="Times New Roman" w:cs="Times New Roman"/>
          <w:b/>
          <w:sz w:val="26"/>
          <w:szCs w:val="26"/>
        </w:rPr>
        <w:t>ề</w:t>
      </w:r>
      <w:r w:rsidRPr="00DB7B65">
        <w:rPr>
          <w:rFonts w:ascii="Times New Roman" w:hAnsi="Times New Roman" w:cs="Times New Roman"/>
          <w:b/>
          <w:sz w:val="26"/>
          <w:szCs w:val="26"/>
        </w:rPr>
        <w:t xml:space="preserve"> xu</w:t>
      </w:r>
      <w:r w:rsidRPr="00DB7B65">
        <w:rPr>
          <w:rFonts w:ascii="Times New Roman" w:hAnsi="Times New Roman" w:cs="Times New Roman"/>
          <w:b/>
          <w:sz w:val="26"/>
          <w:szCs w:val="26"/>
        </w:rPr>
        <w:t>ấ</w:t>
      </w:r>
      <w:r w:rsidRPr="00DB7B65">
        <w:rPr>
          <w:rFonts w:ascii="Times New Roman" w:hAnsi="Times New Roman" w:cs="Times New Roman"/>
          <w:b/>
          <w:sz w:val="26"/>
          <w:szCs w:val="26"/>
        </w:rPr>
        <w:t>t</w:t>
      </w:r>
    </w:p>
    <w:p w:rsidR="000C5686" w:rsidRPr="00DB7B65" w:rsidRDefault="000C5686" w:rsidP="00DB7B65">
      <w:pPr>
        <w:jc w:val="both"/>
        <w:rPr>
          <w:rFonts w:ascii="Times New Roman" w:hAnsi="Times New Roman" w:cs="Times New Roman"/>
          <w:sz w:val="26"/>
          <w:szCs w:val="26"/>
        </w:rPr>
      </w:pPr>
    </w:p>
    <w:p w:rsidR="000C5686" w:rsidRPr="00DB7B65" w:rsidRDefault="00DB7B65" w:rsidP="00DB7B65">
      <w:pPr>
        <w:jc w:val="both"/>
        <w:rPr>
          <w:rFonts w:ascii="Times New Roman" w:hAnsi="Times New Roman" w:cs="Times New Roman"/>
          <w:b/>
          <w:i/>
          <w:sz w:val="26"/>
          <w:szCs w:val="26"/>
        </w:rPr>
      </w:pPr>
      <w:r w:rsidRPr="00DB7B65">
        <w:rPr>
          <w:rFonts w:ascii="Times New Roman" w:hAnsi="Times New Roman" w:cs="Times New Roman"/>
          <w:b/>
          <w:i/>
          <w:sz w:val="26"/>
          <w:szCs w:val="26"/>
        </w:rPr>
        <w:t>1. Bi</w:t>
      </w:r>
      <w:r w:rsidRPr="00DB7B65">
        <w:rPr>
          <w:rFonts w:ascii="Times New Roman" w:hAnsi="Times New Roman" w:cs="Times New Roman"/>
          <w:b/>
          <w:i/>
          <w:sz w:val="26"/>
          <w:szCs w:val="26"/>
        </w:rPr>
        <w:t>ệ</w:t>
      </w:r>
      <w:r w:rsidRPr="00DB7B65">
        <w:rPr>
          <w:rFonts w:ascii="Times New Roman" w:hAnsi="Times New Roman" w:cs="Times New Roman"/>
          <w:b/>
          <w:i/>
          <w:sz w:val="26"/>
          <w:szCs w:val="26"/>
        </w:rPr>
        <w:t>n pháp v</w:t>
      </w:r>
      <w:r w:rsidRPr="00DB7B65">
        <w:rPr>
          <w:rFonts w:ascii="Times New Roman" w:hAnsi="Times New Roman" w:cs="Times New Roman"/>
          <w:b/>
          <w:i/>
          <w:sz w:val="26"/>
          <w:szCs w:val="26"/>
        </w:rPr>
        <w:t>ề</w:t>
      </w:r>
      <w:r w:rsidRPr="00DB7B65">
        <w:rPr>
          <w:rFonts w:ascii="Times New Roman" w:hAnsi="Times New Roman" w:cs="Times New Roman"/>
          <w:b/>
          <w:i/>
          <w:sz w:val="26"/>
          <w:szCs w:val="26"/>
        </w:rPr>
        <w:t xml:space="preserve"> giáo d</w:t>
      </w:r>
      <w:r w:rsidRPr="00DB7B65">
        <w:rPr>
          <w:rFonts w:ascii="Times New Roman" w:hAnsi="Times New Roman" w:cs="Times New Roman"/>
          <w:b/>
          <w:i/>
          <w:sz w:val="26"/>
          <w:szCs w:val="26"/>
        </w:rPr>
        <w:t>ụ</w:t>
      </w:r>
      <w:r w:rsidRPr="00DB7B65">
        <w:rPr>
          <w:rFonts w:ascii="Times New Roman" w:hAnsi="Times New Roman" w:cs="Times New Roman"/>
          <w:b/>
          <w:i/>
          <w:sz w:val="26"/>
          <w:szCs w:val="26"/>
        </w:rPr>
        <w:t>c và tuyên t</w:t>
      </w:r>
      <w:r w:rsidRPr="00DB7B65">
        <w:rPr>
          <w:rFonts w:ascii="Times New Roman" w:hAnsi="Times New Roman" w:cs="Times New Roman"/>
          <w:b/>
          <w:i/>
          <w:sz w:val="26"/>
          <w:szCs w:val="26"/>
        </w:rPr>
        <w:t>ruy</w:t>
      </w:r>
      <w:r w:rsidRPr="00DB7B65">
        <w:rPr>
          <w:rFonts w:ascii="Times New Roman" w:hAnsi="Times New Roman" w:cs="Times New Roman"/>
          <w:b/>
          <w:i/>
          <w:sz w:val="26"/>
          <w:szCs w:val="26"/>
        </w:rPr>
        <w:t>ề</w:t>
      </w:r>
      <w:r w:rsidRPr="00DB7B65">
        <w:rPr>
          <w:rFonts w:ascii="Times New Roman" w:hAnsi="Times New Roman" w:cs="Times New Roman"/>
          <w:b/>
          <w:i/>
          <w:sz w:val="26"/>
          <w:szCs w:val="26"/>
        </w:rPr>
        <w:t>n</w:t>
      </w:r>
    </w:p>
    <w:p w:rsidR="000C5686"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 T</w:t>
      </w:r>
      <w:r w:rsidRPr="00DB7B65">
        <w:rPr>
          <w:rFonts w:ascii="Times New Roman" w:hAnsi="Times New Roman" w:cs="Times New Roman"/>
          <w:sz w:val="26"/>
          <w:szCs w:val="26"/>
        </w:rPr>
        <w:t>ổ</w:t>
      </w:r>
      <w:r w:rsidRPr="00DB7B65">
        <w:rPr>
          <w:rFonts w:ascii="Times New Roman" w:hAnsi="Times New Roman" w:cs="Times New Roman"/>
          <w:sz w:val="26"/>
          <w:szCs w:val="26"/>
        </w:rPr>
        <w:t xml:space="preserve"> ch</w:t>
      </w:r>
      <w:r w:rsidRPr="00DB7B65">
        <w:rPr>
          <w:rFonts w:ascii="Times New Roman" w:hAnsi="Times New Roman" w:cs="Times New Roman"/>
          <w:sz w:val="26"/>
          <w:szCs w:val="26"/>
        </w:rPr>
        <w:t>ứ</w:t>
      </w:r>
      <w:r w:rsidRPr="00DB7B65">
        <w:rPr>
          <w:rFonts w:ascii="Times New Roman" w:hAnsi="Times New Roman" w:cs="Times New Roman"/>
          <w:sz w:val="26"/>
          <w:szCs w:val="26"/>
        </w:rPr>
        <w:t>c các l</w:t>
      </w:r>
      <w:r w:rsidRPr="00DB7B65">
        <w:rPr>
          <w:rFonts w:ascii="Times New Roman" w:hAnsi="Times New Roman" w:cs="Times New Roman"/>
          <w:sz w:val="26"/>
          <w:szCs w:val="26"/>
        </w:rPr>
        <w:t>ớ</w:t>
      </w:r>
      <w:r w:rsidRPr="00DB7B65">
        <w:rPr>
          <w:rFonts w:ascii="Times New Roman" w:hAnsi="Times New Roman" w:cs="Times New Roman"/>
          <w:sz w:val="26"/>
          <w:szCs w:val="26"/>
        </w:rPr>
        <w:t>p h</w:t>
      </w:r>
      <w:r w:rsidRPr="00DB7B65">
        <w:rPr>
          <w:rFonts w:ascii="Times New Roman" w:hAnsi="Times New Roman" w:cs="Times New Roman"/>
          <w:sz w:val="26"/>
          <w:szCs w:val="26"/>
        </w:rPr>
        <w:t>ọ</w:t>
      </w:r>
      <w:r w:rsidRPr="00DB7B65">
        <w:rPr>
          <w:rFonts w:ascii="Times New Roman" w:hAnsi="Times New Roman" w:cs="Times New Roman"/>
          <w:sz w:val="26"/>
          <w:szCs w:val="26"/>
        </w:rPr>
        <w:t>c ti</w:t>
      </w:r>
      <w:r w:rsidRPr="00DB7B65">
        <w:rPr>
          <w:rFonts w:ascii="Times New Roman" w:hAnsi="Times New Roman" w:cs="Times New Roman"/>
          <w:sz w:val="26"/>
          <w:szCs w:val="26"/>
        </w:rPr>
        <w:t>ề</w:t>
      </w:r>
      <w:r w:rsidRPr="00DB7B65">
        <w:rPr>
          <w:rFonts w:ascii="Times New Roman" w:hAnsi="Times New Roman" w:cs="Times New Roman"/>
          <w:sz w:val="26"/>
          <w:szCs w:val="26"/>
        </w:rPr>
        <w:t>n hôn nhân b</w:t>
      </w:r>
      <w:r w:rsidRPr="00DB7B65">
        <w:rPr>
          <w:rFonts w:ascii="Times New Roman" w:hAnsi="Times New Roman" w:cs="Times New Roman"/>
          <w:sz w:val="26"/>
          <w:szCs w:val="26"/>
        </w:rPr>
        <w:t>ắ</w:t>
      </w:r>
      <w:r w:rsidRPr="00DB7B65">
        <w:rPr>
          <w:rFonts w:ascii="Times New Roman" w:hAnsi="Times New Roman" w:cs="Times New Roman"/>
          <w:sz w:val="26"/>
          <w:szCs w:val="26"/>
        </w:rPr>
        <w:t>t bu</w:t>
      </w:r>
      <w:r w:rsidRPr="00DB7B65">
        <w:rPr>
          <w:rFonts w:ascii="Times New Roman" w:hAnsi="Times New Roman" w:cs="Times New Roman"/>
          <w:sz w:val="26"/>
          <w:szCs w:val="26"/>
        </w:rPr>
        <w:t>ộ</w:t>
      </w:r>
      <w:r w:rsidRPr="00DB7B65">
        <w:rPr>
          <w:rFonts w:ascii="Times New Roman" w:hAnsi="Times New Roman" w:cs="Times New Roman"/>
          <w:sz w:val="26"/>
          <w:szCs w:val="26"/>
        </w:rPr>
        <w:t>c đ</w:t>
      </w:r>
      <w:r w:rsidRPr="00DB7B65">
        <w:rPr>
          <w:rFonts w:ascii="Times New Roman" w:hAnsi="Times New Roman" w:cs="Times New Roman"/>
          <w:sz w:val="26"/>
          <w:szCs w:val="26"/>
        </w:rPr>
        <w:t>ể</w:t>
      </w:r>
      <w:r w:rsidRPr="00DB7B65">
        <w:rPr>
          <w:rFonts w:ascii="Times New Roman" w:hAnsi="Times New Roman" w:cs="Times New Roman"/>
          <w:sz w:val="26"/>
          <w:szCs w:val="26"/>
        </w:rPr>
        <w:t xml:space="preserve"> trang b</w:t>
      </w:r>
      <w:r w:rsidRPr="00DB7B65">
        <w:rPr>
          <w:rFonts w:ascii="Times New Roman" w:hAnsi="Times New Roman" w:cs="Times New Roman"/>
          <w:sz w:val="26"/>
          <w:szCs w:val="26"/>
        </w:rPr>
        <w:t>ị</w:t>
      </w:r>
      <w:r w:rsidRPr="00DB7B65">
        <w:rPr>
          <w:rFonts w:ascii="Times New Roman" w:hAnsi="Times New Roman" w:cs="Times New Roman"/>
          <w:sz w:val="26"/>
          <w:szCs w:val="26"/>
        </w:rPr>
        <w:t xml:space="preserve"> ki</w:t>
      </w:r>
      <w:r w:rsidRPr="00DB7B65">
        <w:rPr>
          <w:rFonts w:ascii="Times New Roman" w:hAnsi="Times New Roman" w:cs="Times New Roman"/>
          <w:sz w:val="26"/>
          <w:szCs w:val="26"/>
        </w:rPr>
        <w:t>ế</w:t>
      </w:r>
      <w:r w:rsidRPr="00DB7B65">
        <w:rPr>
          <w:rFonts w:ascii="Times New Roman" w:hAnsi="Times New Roman" w:cs="Times New Roman"/>
          <w:sz w:val="26"/>
          <w:szCs w:val="26"/>
        </w:rPr>
        <w:t>n th</w:t>
      </w:r>
      <w:r w:rsidRPr="00DB7B65">
        <w:rPr>
          <w:rFonts w:ascii="Times New Roman" w:hAnsi="Times New Roman" w:cs="Times New Roman"/>
          <w:sz w:val="26"/>
          <w:szCs w:val="26"/>
        </w:rPr>
        <w:t>ứ</w:t>
      </w:r>
      <w:r w:rsidRPr="00DB7B65">
        <w:rPr>
          <w:rFonts w:ascii="Times New Roman" w:hAnsi="Times New Roman" w:cs="Times New Roman"/>
          <w:sz w:val="26"/>
          <w:szCs w:val="26"/>
        </w:rPr>
        <w:t>c v</w:t>
      </w:r>
      <w:r w:rsidRPr="00DB7B65">
        <w:rPr>
          <w:rFonts w:ascii="Times New Roman" w:hAnsi="Times New Roman" w:cs="Times New Roman"/>
          <w:sz w:val="26"/>
          <w:szCs w:val="26"/>
        </w:rPr>
        <w:t>ề</w:t>
      </w:r>
      <w:r w:rsidRPr="00DB7B65">
        <w:rPr>
          <w:rFonts w:ascii="Times New Roman" w:hAnsi="Times New Roman" w:cs="Times New Roman"/>
          <w:sz w:val="26"/>
          <w:szCs w:val="26"/>
        </w:rPr>
        <w:t xml:space="preserve"> gi</w:t>
      </w:r>
      <w:r w:rsidRPr="00DB7B65">
        <w:rPr>
          <w:rFonts w:ascii="Times New Roman" w:hAnsi="Times New Roman" w:cs="Times New Roman"/>
          <w:sz w:val="26"/>
          <w:szCs w:val="26"/>
        </w:rPr>
        <w:t>ớ</w:t>
      </w:r>
      <w:r w:rsidRPr="00DB7B65">
        <w:rPr>
          <w:rFonts w:ascii="Times New Roman" w:hAnsi="Times New Roman" w:cs="Times New Roman"/>
          <w:sz w:val="26"/>
          <w:szCs w:val="26"/>
        </w:rPr>
        <w:t>i tính, k</w:t>
      </w:r>
      <w:r w:rsidRPr="00DB7B65">
        <w:rPr>
          <w:rFonts w:ascii="Times New Roman" w:hAnsi="Times New Roman" w:cs="Times New Roman"/>
          <w:sz w:val="26"/>
          <w:szCs w:val="26"/>
        </w:rPr>
        <w:t>ỹ</w:t>
      </w:r>
      <w:r w:rsidRPr="00DB7B65">
        <w:rPr>
          <w:rFonts w:ascii="Times New Roman" w:hAnsi="Times New Roman" w:cs="Times New Roman"/>
          <w:sz w:val="26"/>
          <w:szCs w:val="26"/>
        </w:rPr>
        <w:t xml:space="preserve"> năng giao ti</w:t>
      </w:r>
      <w:r w:rsidRPr="00DB7B65">
        <w:rPr>
          <w:rFonts w:ascii="Times New Roman" w:hAnsi="Times New Roman" w:cs="Times New Roman"/>
          <w:sz w:val="26"/>
          <w:szCs w:val="26"/>
        </w:rPr>
        <w:t>ế</w:t>
      </w:r>
      <w:r w:rsidRPr="00DB7B65">
        <w:rPr>
          <w:rFonts w:ascii="Times New Roman" w:hAnsi="Times New Roman" w:cs="Times New Roman"/>
          <w:sz w:val="26"/>
          <w:szCs w:val="26"/>
        </w:rPr>
        <w:t>p, nuôi d</w:t>
      </w:r>
      <w:r w:rsidRPr="00DB7B65">
        <w:rPr>
          <w:rFonts w:ascii="Times New Roman" w:hAnsi="Times New Roman" w:cs="Times New Roman"/>
          <w:sz w:val="26"/>
          <w:szCs w:val="26"/>
        </w:rPr>
        <w:t>ạ</w:t>
      </w:r>
      <w:r w:rsidRPr="00DB7B65">
        <w:rPr>
          <w:rFonts w:ascii="Times New Roman" w:hAnsi="Times New Roman" w:cs="Times New Roman"/>
          <w:sz w:val="26"/>
          <w:szCs w:val="26"/>
        </w:rPr>
        <w:t>y con cái, gi</w:t>
      </w:r>
      <w:r w:rsidRPr="00DB7B65">
        <w:rPr>
          <w:rFonts w:ascii="Times New Roman" w:hAnsi="Times New Roman" w:cs="Times New Roman"/>
          <w:sz w:val="26"/>
          <w:szCs w:val="26"/>
        </w:rPr>
        <w:t>ả</w:t>
      </w:r>
      <w:r w:rsidRPr="00DB7B65">
        <w:rPr>
          <w:rFonts w:ascii="Times New Roman" w:hAnsi="Times New Roman" w:cs="Times New Roman"/>
          <w:sz w:val="26"/>
          <w:szCs w:val="26"/>
        </w:rPr>
        <w:t>i quy</w:t>
      </w:r>
      <w:r w:rsidRPr="00DB7B65">
        <w:rPr>
          <w:rFonts w:ascii="Times New Roman" w:hAnsi="Times New Roman" w:cs="Times New Roman"/>
          <w:sz w:val="26"/>
          <w:szCs w:val="26"/>
        </w:rPr>
        <w:t>ế</w:t>
      </w:r>
      <w:r w:rsidRPr="00DB7B65">
        <w:rPr>
          <w:rFonts w:ascii="Times New Roman" w:hAnsi="Times New Roman" w:cs="Times New Roman"/>
          <w:sz w:val="26"/>
          <w:szCs w:val="26"/>
        </w:rPr>
        <w:t>t mâu thu</w:t>
      </w:r>
      <w:r w:rsidRPr="00DB7B65">
        <w:rPr>
          <w:rFonts w:ascii="Times New Roman" w:hAnsi="Times New Roman" w:cs="Times New Roman"/>
          <w:sz w:val="26"/>
          <w:szCs w:val="26"/>
        </w:rPr>
        <w:t>ẫ</w:t>
      </w:r>
      <w:r w:rsidRPr="00DB7B65">
        <w:rPr>
          <w:rFonts w:ascii="Times New Roman" w:hAnsi="Times New Roman" w:cs="Times New Roman"/>
          <w:sz w:val="26"/>
          <w:szCs w:val="26"/>
        </w:rPr>
        <w:t>n.</w:t>
      </w:r>
    </w:p>
    <w:p w:rsidR="000C5686"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 Tăng cư</w:t>
      </w:r>
      <w:r w:rsidRPr="00DB7B65">
        <w:rPr>
          <w:rFonts w:ascii="Times New Roman" w:hAnsi="Times New Roman" w:cs="Times New Roman"/>
          <w:sz w:val="26"/>
          <w:szCs w:val="26"/>
        </w:rPr>
        <w:t>ờ</w:t>
      </w:r>
      <w:r w:rsidRPr="00DB7B65">
        <w:rPr>
          <w:rFonts w:ascii="Times New Roman" w:hAnsi="Times New Roman" w:cs="Times New Roman"/>
          <w:sz w:val="26"/>
          <w:szCs w:val="26"/>
        </w:rPr>
        <w:t>ng truy</w:t>
      </w:r>
      <w:r w:rsidRPr="00DB7B65">
        <w:rPr>
          <w:rFonts w:ascii="Times New Roman" w:hAnsi="Times New Roman" w:cs="Times New Roman"/>
          <w:sz w:val="26"/>
          <w:szCs w:val="26"/>
        </w:rPr>
        <w:t>ề</w:t>
      </w:r>
      <w:r w:rsidRPr="00DB7B65">
        <w:rPr>
          <w:rFonts w:ascii="Times New Roman" w:hAnsi="Times New Roman" w:cs="Times New Roman"/>
          <w:sz w:val="26"/>
          <w:szCs w:val="26"/>
        </w:rPr>
        <w:t>n thông qua các phương ti</w:t>
      </w:r>
      <w:r w:rsidRPr="00DB7B65">
        <w:rPr>
          <w:rFonts w:ascii="Times New Roman" w:hAnsi="Times New Roman" w:cs="Times New Roman"/>
          <w:sz w:val="26"/>
          <w:szCs w:val="26"/>
        </w:rPr>
        <w:t>ệ</w:t>
      </w:r>
      <w:r w:rsidRPr="00DB7B65">
        <w:rPr>
          <w:rFonts w:ascii="Times New Roman" w:hAnsi="Times New Roman" w:cs="Times New Roman"/>
          <w:sz w:val="26"/>
          <w:szCs w:val="26"/>
        </w:rPr>
        <w:t>n đ</w:t>
      </w:r>
      <w:r w:rsidRPr="00DB7B65">
        <w:rPr>
          <w:rFonts w:ascii="Times New Roman" w:hAnsi="Times New Roman" w:cs="Times New Roman"/>
          <w:sz w:val="26"/>
          <w:szCs w:val="26"/>
        </w:rPr>
        <w:t>ạ</w:t>
      </w:r>
      <w:r w:rsidRPr="00DB7B65">
        <w:rPr>
          <w:rFonts w:ascii="Times New Roman" w:hAnsi="Times New Roman" w:cs="Times New Roman"/>
          <w:sz w:val="26"/>
          <w:szCs w:val="26"/>
        </w:rPr>
        <w:t>i chúng, ho</w:t>
      </w:r>
      <w:r w:rsidRPr="00DB7B65">
        <w:rPr>
          <w:rFonts w:ascii="Times New Roman" w:hAnsi="Times New Roman" w:cs="Times New Roman"/>
          <w:sz w:val="26"/>
          <w:szCs w:val="26"/>
        </w:rPr>
        <w:t>ạ</w:t>
      </w:r>
      <w:r w:rsidRPr="00DB7B65">
        <w:rPr>
          <w:rFonts w:ascii="Times New Roman" w:hAnsi="Times New Roman" w:cs="Times New Roman"/>
          <w:sz w:val="26"/>
          <w:szCs w:val="26"/>
        </w:rPr>
        <w:t>t đ</w:t>
      </w:r>
      <w:r w:rsidRPr="00DB7B65">
        <w:rPr>
          <w:rFonts w:ascii="Times New Roman" w:hAnsi="Times New Roman" w:cs="Times New Roman"/>
          <w:sz w:val="26"/>
          <w:szCs w:val="26"/>
        </w:rPr>
        <w:t>ộ</w:t>
      </w:r>
      <w:r w:rsidRPr="00DB7B65">
        <w:rPr>
          <w:rFonts w:ascii="Times New Roman" w:hAnsi="Times New Roman" w:cs="Times New Roman"/>
          <w:sz w:val="26"/>
          <w:szCs w:val="26"/>
        </w:rPr>
        <w:t>ng văn hóa – xã h</w:t>
      </w:r>
      <w:r w:rsidRPr="00DB7B65">
        <w:rPr>
          <w:rFonts w:ascii="Times New Roman" w:hAnsi="Times New Roman" w:cs="Times New Roman"/>
          <w:sz w:val="26"/>
          <w:szCs w:val="26"/>
        </w:rPr>
        <w:t>ộ</w:t>
      </w:r>
      <w:r w:rsidRPr="00DB7B65">
        <w:rPr>
          <w:rFonts w:ascii="Times New Roman" w:hAnsi="Times New Roman" w:cs="Times New Roman"/>
          <w:sz w:val="26"/>
          <w:szCs w:val="26"/>
        </w:rPr>
        <w:t>i v</w:t>
      </w:r>
      <w:r w:rsidRPr="00DB7B65">
        <w:rPr>
          <w:rFonts w:ascii="Times New Roman" w:hAnsi="Times New Roman" w:cs="Times New Roman"/>
          <w:sz w:val="26"/>
          <w:szCs w:val="26"/>
        </w:rPr>
        <w:t>ề</w:t>
      </w:r>
      <w:r w:rsidRPr="00DB7B65">
        <w:rPr>
          <w:rFonts w:ascii="Times New Roman" w:hAnsi="Times New Roman" w:cs="Times New Roman"/>
          <w:sz w:val="26"/>
          <w:szCs w:val="26"/>
        </w:rPr>
        <w:t xml:space="preserve"> giá tr</w:t>
      </w:r>
      <w:r w:rsidRPr="00DB7B65">
        <w:rPr>
          <w:rFonts w:ascii="Times New Roman" w:hAnsi="Times New Roman" w:cs="Times New Roman"/>
          <w:sz w:val="26"/>
          <w:szCs w:val="26"/>
        </w:rPr>
        <w:t>ị</w:t>
      </w:r>
      <w:r w:rsidRPr="00DB7B65">
        <w:rPr>
          <w:rFonts w:ascii="Times New Roman" w:hAnsi="Times New Roman" w:cs="Times New Roman"/>
          <w:sz w:val="26"/>
          <w:szCs w:val="26"/>
        </w:rPr>
        <w:t xml:space="preserve"> và k</w:t>
      </w:r>
      <w:r w:rsidRPr="00DB7B65">
        <w:rPr>
          <w:rFonts w:ascii="Times New Roman" w:hAnsi="Times New Roman" w:cs="Times New Roman"/>
          <w:sz w:val="26"/>
          <w:szCs w:val="26"/>
        </w:rPr>
        <w:t>ỹ</w:t>
      </w:r>
      <w:r w:rsidRPr="00DB7B65">
        <w:rPr>
          <w:rFonts w:ascii="Times New Roman" w:hAnsi="Times New Roman" w:cs="Times New Roman"/>
          <w:sz w:val="26"/>
          <w:szCs w:val="26"/>
        </w:rPr>
        <w:t xml:space="preserve"> năng xây </w:t>
      </w:r>
      <w:r w:rsidRPr="00DB7B65">
        <w:rPr>
          <w:rFonts w:ascii="Times New Roman" w:hAnsi="Times New Roman" w:cs="Times New Roman"/>
          <w:sz w:val="26"/>
          <w:szCs w:val="26"/>
        </w:rPr>
        <w:t>d</w:t>
      </w:r>
      <w:r w:rsidRPr="00DB7B65">
        <w:rPr>
          <w:rFonts w:ascii="Times New Roman" w:hAnsi="Times New Roman" w:cs="Times New Roman"/>
          <w:sz w:val="26"/>
          <w:szCs w:val="26"/>
        </w:rPr>
        <w:t>ự</w:t>
      </w:r>
      <w:r w:rsidRPr="00DB7B65">
        <w:rPr>
          <w:rFonts w:ascii="Times New Roman" w:hAnsi="Times New Roman" w:cs="Times New Roman"/>
          <w:sz w:val="26"/>
          <w:szCs w:val="26"/>
        </w:rPr>
        <w:t>ng gia đình h</w:t>
      </w:r>
      <w:r w:rsidRPr="00DB7B65">
        <w:rPr>
          <w:rFonts w:ascii="Times New Roman" w:hAnsi="Times New Roman" w:cs="Times New Roman"/>
          <w:sz w:val="26"/>
          <w:szCs w:val="26"/>
        </w:rPr>
        <w:t>ạ</w:t>
      </w:r>
      <w:r w:rsidRPr="00DB7B65">
        <w:rPr>
          <w:rFonts w:ascii="Times New Roman" w:hAnsi="Times New Roman" w:cs="Times New Roman"/>
          <w:sz w:val="26"/>
          <w:szCs w:val="26"/>
        </w:rPr>
        <w:t>nh phúc.</w:t>
      </w:r>
    </w:p>
    <w:p w:rsidR="000C5686"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lastRenderedPageBreak/>
        <w:t>- Tuyên truy</w:t>
      </w:r>
      <w:r w:rsidRPr="00DB7B65">
        <w:rPr>
          <w:rFonts w:ascii="Times New Roman" w:hAnsi="Times New Roman" w:cs="Times New Roman"/>
          <w:sz w:val="26"/>
          <w:szCs w:val="26"/>
        </w:rPr>
        <w:t>ề</w:t>
      </w:r>
      <w:r w:rsidRPr="00DB7B65">
        <w:rPr>
          <w:rFonts w:ascii="Times New Roman" w:hAnsi="Times New Roman" w:cs="Times New Roman"/>
          <w:sz w:val="26"/>
          <w:szCs w:val="26"/>
        </w:rPr>
        <w:t>n sâu r</w:t>
      </w:r>
      <w:r w:rsidRPr="00DB7B65">
        <w:rPr>
          <w:rFonts w:ascii="Times New Roman" w:hAnsi="Times New Roman" w:cs="Times New Roman"/>
          <w:sz w:val="26"/>
          <w:szCs w:val="26"/>
        </w:rPr>
        <w:t>ộ</w:t>
      </w:r>
      <w:r w:rsidRPr="00DB7B65">
        <w:rPr>
          <w:rFonts w:ascii="Times New Roman" w:hAnsi="Times New Roman" w:cs="Times New Roman"/>
          <w:sz w:val="26"/>
          <w:szCs w:val="26"/>
        </w:rPr>
        <w:t>ng Lu</w:t>
      </w:r>
      <w:r w:rsidRPr="00DB7B65">
        <w:rPr>
          <w:rFonts w:ascii="Times New Roman" w:hAnsi="Times New Roman" w:cs="Times New Roman"/>
          <w:sz w:val="26"/>
          <w:szCs w:val="26"/>
        </w:rPr>
        <w:t>ậ</w:t>
      </w:r>
      <w:r w:rsidRPr="00DB7B65">
        <w:rPr>
          <w:rFonts w:ascii="Times New Roman" w:hAnsi="Times New Roman" w:cs="Times New Roman"/>
          <w:sz w:val="26"/>
          <w:szCs w:val="26"/>
        </w:rPr>
        <w:t>t Hôn nhân và Gia đình, nâng cao nh</w:t>
      </w:r>
      <w:r w:rsidRPr="00DB7B65">
        <w:rPr>
          <w:rFonts w:ascii="Times New Roman" w:hAnsi="Times New Roman" w:cs="Times New Roman"/>
          <w:sz w:val="26"/>
          <w:szCs w:val="26"/>
        </w:rPr>
        <w:t>ậ</w:t>
      </w:r>
      <w:r w:rsidRPr="00DB7B65">
        <w:rPr>
          <w:rFonts w:ascii="Times New Roman" w:hAnsi="Times New Roman" w:cs="Times New Roman"/>
          <w:sz w:val="26"/>
          <w:szCs w:val="26"/>
        </w:rPr>
        <w:t>n th</w:t>
      </w:r>
      <w:r w:rsidRPr="00DB7B65">
        <w:rPr>
          <w:rFonts w:ascii="Times New Roman" w:hAnsi="Times New Roman" w:cs="Times New Roman"/>
          <w:sz w:val="26"/>
          <w:szCs w:val="26"/>
        </w:rPr>
        <w:t>ứ</w:t>
      </w:r>
      <w:r w:rsidRPr="00DB7B65">
        <w:rPr>
          <w:rFonts w:ascii="Times New Roman" w:hAnsi="Times New Roman" w:cs="Times New Roman"/>
          <w:sz w:val="26"/>
          <w:szCs w:val="26"/>
        </w:rPr>
        <w:t>c pháp lý trong gi</w:t>
      </w:r>
      <w:r w:rsidRPr="00DB7B65">
        <w:rPr>
          <w:rFonts w:ascii="Times New Roman" w:hAnsi="Times New Roman" w:cs="Times New Roman"/>
          <w:sz w:val="26"/>
          <w:szCs w:val="26"/>
        </w:rPr>
        <w:t>ớ</w:t>
      </w:r>
      <w:r w:rsidRPr="00DB7B65">
        <w:rPr>
          <w:rFonts w:ascii="Times New Roman" w:hAnsi="Times New Roman" w:cs="Times New Roman"/>
          <w:sz w:val="26"/>
          <w:szCs w:val="26"/>
        </w:rPr>
        <w:t>i tr</w:t>
      </w:r>
      <w:r w:rsidRPr="00DB7B65">
        <w:rPr>
          <w:rFonts w:ascii="Times New Roman" w:hAnsi="Times New Roman" w:cs="Times New Roman"/>
          <w:sz w:val="26"/>
          <w:szCs w:val="26"/>
        </w:rPr>
        <w:t>ẻ</w:t>
      </w:r>
      <w:r w:rsidRPr="00DB7B65">
        <w:rPr>
          <w:rFonts w:ascii="Times New Roman" w:hAnsi="Times New Roman" w:cs="Times New Roman"/>
          <w:sz w:val="26"/>
          <w:szCs w:val="26"/>
        </w:rPr>
        <w:t>.</w:t>
      </w:r>
    </w:p>
    <w:p w:rsidR="000C5686" w:rsidRPr="00DB7B65" w:rsidRDefault="00DB7B65" w:rsidP="00DB7B65">
      <w:pPr>
        <w:jc w:val="both"/>
        <w:rPr>
          <w:rFonts w:ascii="Times New Roman" w:hAnsi="Times New Roman" w:cs="Times New Roman"/>
          <w:b/>
          <w:i/>
          <w:sz w:val="26"/>
          <w:szCs w:val="26"/>
        </w:rPr>
      </w:pPr>
      <w:r w:rsidRPr="00DB7B65">
        <w:rPr>
          <w:rFonts w:ascii="Times New Roman" w:hAnsi="Times New Roman" w:cs="Times New Roman"/>
          <w:b/>
          <w:i/>
          <w:sz w:val="26"/>
          <w:szCs w:val="26"/>
        </w:rPr>
        <w:t>2. Bi</w:t>
      </w:r>
      <w:r w:rsidRPr="00DB7B65">
        <w:rPr>
          <w:rFonts w:ascii="Times New Roman" w:hAnsi="Times New Roman" w:cs="Times New Roman"/>
          <w:b/>
          <w:i/>
          <w:sz w:val="26"/>
          <w:szCs w:val="26"/>
        </w:rPr>
        <w:t>ệ</w:t>
      </w:r>
      <w:r w:rsidRPr="00DB7B65">
        <w:rPr>
          <w:rFonts w:ascii="Times New Roman" w:hAnsi="Times New Roman" w:cs="Times New Roman"/>
          <w:b/>
          <w:i/>
          <w:sz w:val="26"/>
          <w:szCs w:val="26"/>
        </w:rPr>
        <w:t>n pháp pháp lý và chính sách</w:t>
      </w:r>
    </w:p>
    <w:p w:rsidR="000C5686"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 B</w:t>
      </w:r>
      <w:r w:rsidRPr="00DB7B65">
        <w:rPr>
          <w:rFonts w:ascii="Times New Roman" w:hAnsi="Times New Roman" w:cs="Times New Roman"/>
          <w:sz w:val="26"/>
          <w:szCs w:val="26"/>
        </w:rPr>
        <w:t>ổ</w:t>
      </w:r>
      <w:r w:rsidRPr="00DB7B65">
        <w:rPr>
          <w:rFonts w:ascii="Times New Roman" w:hAnsi="Times New Roman" w:cs="Times New Roman"/>
          <w:sz w:val="26"/>
          <w:szCs w:val="26"/>
        </w:rPr>
        <w:t xml:space="preserve"> sung quy đ</w:t>
      </w:r>
      <w:r w:rsidRPr="00DB7B65">
        <w:rPr>
          <w:rFonts w:ascii="Times New Roman" w:hAnsi="Times New Roman" w:cs="Times New Roman"/>
          <w:sz w:val="26"/>
          <w:szCs w:val="26"/>
        </w:rPr>
        <w:t>ị</w:t>
      </w:r>
      <w:r w:rsidRPr="00DB7B65">
        <w:rPr>
          <w:rFonts w:ascii="Times New Roman" w:hAnsi="Times New Roman" w:cs="Times New Roman"/>
          <w:sz w:val="26"/>
          <w:szCs w:val="26"/>
        </w:rPr>
        <w:t>nh v</w:t>
      </w:r>
      <w:r w:rsidRPr="00DB7B65">
        <w:rPr>
          <w:rFonts w:ascii="Times New Roman" w:hAnsi="Times New Roman" w:cs="Times New Roman"/>
          <w:sz w:val="26"/>
          <w:szCs w:val="26"/>
        </w:rPr>
        <w:t>ề</w:t>
      </w:r>
      <w:r w:rsidRPr="00DB7B65">
        <w:rPr>
          <w:rFonts w:ascii="Times New Roman" w:hAnsi="Times New Roman" w:cs="Times New Roman"/>
          <w:sz w:val="26"/>
          <w:szCs w:val="26"/>
        </w:rPr>
        <w:t xml:space="preserve"> ch</w:t>
      </w:r>
      <w:r w:rsidRPr="00DB7B65">
        <w:rPr>
          <w:rFonts w:ascii="Times New Roman" w:hAnsi="Times New Roman" w:cs="Times New Roman"/>
          <w:sz w:val="26"/>
          <w:szCs w:val="26"/>
        </w:rPr>
        <w:t>ế</w:t>
      </w:r>
      <w:r w:rsidRPr="00DB7B65">
        <w:rPr>
          <w:rFonts w:ascii="Times New Roman" w:hAnsi="Times New Roman" w:cs="Times New Roman"/>
          <w:sz w:val="26"/>
          <w:szCs w:val="26"/>
        </w:rPr>
        <w:t xml:space="preserve"> đ</w:t>
      </w:r>
      <w:r w:rsidRPr="00DB7B65">
        <w:rPr>
          <w:rFonts w:ascii="Times New Roman" w:hAnsi="Times New Roman" w:cs="Times New Roman"/>
          <w:sz w:val="26"/>
          <w:szCs w:val="26"/>
        </w:rPr>
        <w:t>ộ</w:t>
      </w:r>
      <w:r w:rsidRPr="00DB7B65">
        <w:rPr>
          <w:rFonts w:ascii="Times New Roman" w:hAnsi="Times New Roman" w:cs="Times New Roman"/>
          <w:sz w:val="26"/>
          <w:szCs w:val="26"/>
        </w:rPr>
        <w:t xml:space="preserve"> ly thân trong Lu</w:t>
      </w:r>
      <w:r w:rsidRPr="00DB7B65">
        <w:rPr>
          <w:rFonts w:ascii="Times New Roman" w:hAnsi="Times New Roman" w:cs="Times New Roman"/>
          <w:sz w:val="26"/>
          <w:szCs w:val="26"/>
        </w:rPr>
        <w:t>ậ</w:t>
      </w:r>
      <w:r w:rsidRPr="00DB7B65">
        <w:rPr>
          <w:rFonts w:ascii="Times New Roman" w:hAnsi="Times New Roman" w:cs="Times New Roman"/>
          <w:sz w:val="26"/>
          <w:szCs w:val="26"/>
        </w:rPr>
        <w:t>t Hôn nhân và Gia đình đ</w:t>
      </w:r>
      <w:r w:rsidRPr="00DB7B65">
        <w:rPr>
          <w:rFonts w:ascii="Times New Roman" w:hAnsi="Times New Roman" w:cs="Times New Roman"/>
          <w:sz w:val="26"/>
          <w:szCs w:val="26"/>
        </w:rPr>
        <w:t>ể</w:t>
      </w:r>
      <w:r w:rsidRPr="00DB7B65">
        <w:rPr>
          <w:rFonts w:ascii="Times New Roman" w:hAnsi="Times New Roman" w:cs="Times New Roman"/>
          <w:sz w:val="26"/>
          <w:szCs w:val="26"/>
        </w:rPr>
        <w:t xml:space="preserve"> t</w:t>
      </w:r>
      <w:r w:rsidRPr="00DB7B65">
        <w:rPr>
          <w:rFonts w:ascii="Times New Roman" w:hAnsi="Times New Roman" w:cs="Times New Roman"/>
          <w:sz w:val="26"/>
          <w:szCs w:val="26"/>
        </w:rPr>
        <w:t>ạ</w:t>
      </w:r>
      <w:r w:rsidRPr="00DB7B65">
        <w:rPr>
          <w:rFonts w:ascii="Times New Roman" w:hAnsi="Times New Roman" w:cs="Times New Roman"/>
          <w:sz w:val="26"/>
          <w:szCs w:val="26"/>
        </w:rPr>
        <w:t>o cơ h</w:t>
      </w:r>
      <w:r w:rsidRPr="00DB7B65">
        <w:rPr>
          <w:rFonts w:ascii="Times New Roman" w:hAnsi="Times New Roman" w:cs="Times New Roman"/>
          <w:sz w:val="26"/>
          <w:szCs w:val="26"/>
        </w:rPr>
        <w:t>ộ</w:t>
      </w:r>
      <w:r w:rsidRPr="00DB7B65">
        <w:rPr>
          <w:rFonts w:ascii="Times New Roman" w:hAnsi="Times New Roman" w:cs="Times New Roman"/>
          <w:sz w:val="26"/>
          <w:szCs w:val="26"/>
        </w:rPr>
        <w:t>i hòa gi</w:t>
      </w:r>
      <w:r w:rsidRPr="00DB7B65">
        <w:rPr>
          <w:rFonts w:ascii="Times New Roman" w:hAnsi="Times New Roman" w:cs="Times New Roman"/>
          <w:sz w:val="26"/>
          <w:szCs w:val="26"/>
        </w:rPr>
        <w:t>ả</w:t>
      </w:r>
      <w:r w:rsidRPr="00DB7B65">
        <w:rPr>
          <w:rFonts w:ascii="Times New Roman" w:hAnsi="Times New Roman" w:cs="Times New Roman"/>
          <w:sz w:val="26"/>
          <w:szCs w:val="26"/>
        </w:rPr>
        <w:t>i và suy ngh</w:t>
      </w:r>
      <w:r w:rsidRPr="00DB7B65">
        <w:rPr>
          <w:rFonts w:ascii="Times New Roman" w:hAnsi="Times New Roman" w:cs="Times New Roman"/>
          <w:sz w:val="26"/>
          <w:szCs w:val="26"/>
        </w:rPr>
        <w:t>ĩ</w:t>
      </w:r>
      <w:r w:rsidRPr="00DB7B65">
        <w:rPr>
          <w:rFonts w:ascii="Times New Roman" w:hAnsi="Times New Roman" w:cs="Times New Roman"/>
          <w:sz w:val="26"/>
          <w:szCs w:val="26"/>
        </w:rPr>
        <w:t xml:space="preserve"> l</w:t>
      </w:r>
      <w:r w:rsidRPr="00DB7B65">
        <w:rPr>
          <w:rFonts w:ascii="Times New Roman" w:hAnsi="Times New Roman" w:cs="Times New Roman"/>
          <w:sz w:val="26"/>
          <w:szCs w:val="26"/>
        </w:rPr>
        <w:t>ạ</w:t>
      </w:r>
      <w:r w:rsidRPr="00DB7B65">
        <w:rPr>
          <w:rFonts w:ascii="Times New Roman" w:hAnsi="Times New Roman" w:cs="Times New Roman"/>
          <w:sz w:val="26"/>
          <w:szCs w:val="26"/>
        </w:rPr>
        <w:t>i trư</w:t>
      </w:r>
      <w:r w:rsidRPr="00DB7B65">
        <w:rPr>
          <w:rFonts w:ascii="Times New Roman" w:hAnsi="Times New Roman" w:cs="Times New Roman"/>
          <w:sz w:val="26"/>
          <w:szCs w:val="26"/>
        </w:rPr>
        <w:t>ớ</w:t>
      </w:r>
      <w:r w:rsidRPr="00DB7B65">
        <w:rPr>
          <w:rFonts w:ascii="Times New Roman" w:hAnsi="Times New Roman" w:cs="Times New Roman"/>
          <w:sz w:val="26"/>
          <w:szCs w:val="26"/>
        </w:rPr>
        <w:t>c khi ly hôn.</w:t>
      </w:r>
    </w:p>
    <w:p w:rsidR="000C5686"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 Thành l</w:t>
      </w:r>
      <w:r w:rsidRPr="00DB7B65">
        <w:rPr>
          <w:rFonts w:ascii="Times New Roman" w:hAnsi="Times New Roman" w:cs="Times New Roman"/>
          <w:sz w:val="26"/>
          <w:szCs w:val="26"/>
        </w:rPr>
        <w:t>ậ</w:t>
      </w:r>
      <w:r w:rsidRPr="00DB7B65">
        <w:rPr>
          <w:rFonts w:ascii="Times New Roman" w:hAnsi="Times New Roman" w:cs="Times New Roman"/>
          <w:sz w:val="26"/>
          <w:szCs w:val="26"/>
        </w:rPr>
        <w:t>p b</w:t>
      </w:r>
      <w:r w:rsidRPr="00DB7B65">
        <w:rPr>
          <w:rFonts w:ascii="Times New Roman" w:hAnsi="Times New Roman" w:cs="Times New Roman"/>
          <w:sz w:val="26"/>
          <w:szCs w:val="26"/>
        </w:rPr>
        <w:t>ộ</w:t>
      </w:r>
      <w:r w:rsidRPr="00DB7B65">
        <w:rPr>
          <w:rFonts w:ascii="Times New Roman" w:hAnsi="Times New Roman" w:cs="Times New Roman"/>
          <w:sz w:val="26"/>
          <w:szCs w:val="26"/>
        </w:rPr>
        <w:t xml:space="preserve"> ph</w:t>
      </w:r>
      <w:r w:rsidRPr="00DB7B65">
        <w:rPr>
          <w:rFonts w:ascii="Times New Roman" w:hAnsi="Times New Roman" w:cs="Times New Roman"/>
          <w:sz w:val="26"/>
          <w:szCs w:val="26"/>
        </w:rPr>
        <w:t>ậ</w:t>
      </w:r>
      <w:r w:rsidRPr="00DB7B65">
        <w:rPr>
          <w:rFonts w:ascii="Times New Roman" w:hAnsi="Times New Roman" w:cs="Times New Roman"/>
          <w:sz w:val="26"/>
          <w:szCs w:val="26"/>
        </w:rPr>
        <w:t>n tư v</w:t>
      </w:r>
      <w:r w:rsidRPr="00DB7B65">
        <w:rPr>
          <w:rFonts w:ascii="Times New Roman" w:hAnsi="Times New Roman" w:cs="Times New Roman"/>
          <w:sz w:val="26"/>
          <w:szCs w:val="26"/>
        </w:rPr>
        <w:t>ấ</w:t>
      </w:r>
      <w:r w:rsidRPr="00DB7B65">
        <w:rPr>
          <w:rFonts w:ascii="Times New Roman" w:hAnsi="Times New Roman" w:cs="Times New Roman"/>
          <w:sz w:val="26"/>
          <w:szCs w:val="26"/>
        </w:rPr>
        <w:t>n hôn nhân t</w:t>
      </w:r>
      <w:r w:rsidRPr="00DB7B65">
        <w:rPr>
          <w:rFonts w:ascii="Times New Roman" w:hAnsi="Times New Roman" w:cs="Times New Roman"/>
          <w:sz w:val="26"/>
          <w:szCs w:val="26"/>
        </w:rPr>
        <w:t>ạ</w:t>
      </w:r>
      <w:r w:rsidRPr="00DB7B65">
        <w:rPr>
          <w:rFonts w:ascii="Times New Roman" w:hAnsi="Times New Roman" w:cs="Times New Roman"/>
          <w:sz w:val="26"/>
          <w:szCs w:val="26"/>
        </w:rPr>
        <w:t>i tòa án v</w:t>
      </w:r>
      <w:r w:rsidRPr="00DB7B65">
        <w:rPr>
          <w:rFonts w:ascii="Times New Roman" w:hAnsi="Times New Roman" w:cs="Times New Roman"/>
          <w:sz w:val="26"/>
          <w:szCs w:val="26"/>
        </w:rPr>
        <w:t>ớ</w:t>
      </w:r>
      <w:r w:rsidRPr="00DB7B65">
        <w:rPr>
          <w:rFonts w:ascii="Times New Roman" w:hAnsi="Times New Roman" w:cs="Times New Roman"/>
          <w:sz w:val="26"/>
          <w:szCs w:val="26"/>
        </w:rPr>
        <w:t>i đ</w:t>
      </w:r>
      <w:r w:rsidRPr="00DB7B65">
        <w:rPr>
          <w:rFonts w:ascii="Times New Roman" w:hAnsi="Times New Roman" w:cs="Times New Roman"/>
          <w:sz w:val="26"/>
          <w:szCs w:val="26"/>
        </w:rPr>
        <w:t>ộ</w:t>
      </w:r>
      <w:r w:rsidRPr="00DB7B65">
        <w:rPr>
          <w:rFonts w:ascii="Times New Roman" w:hAnsi="Times New Roman" w:cs="Times New Roman"/>
          <w:sz w:val="26"/>
          <w:szCs w:val="26"/>
        </w:rPr>
        <w:t>i ngũ chuyên gia tâm lý – xã h</w:t>
      </w:r>
      <w:r w:rsidRPr="00DB7B65">
        <w:rPr>
          <w:rFonts w:ascii="Times New Roman" w:hAnsi="Times New Roman" w:cs="Times New Roman"/>
          <w:sz w:val="26"/>
          <w:szCs w:val="26"/>
        </w:rPr>
        <w:t>ộ</w:t>
      </w:r>
      <w:r w:rsidRPr="00DB7B65">
        <w:rPr>
          <w:rFonts w:ascii="Times New Roman" w:hAnsi="Times New Roman" w:cs="Times New Roman"/>
          <w:sz w:val="26"/>
          <w:szCs w:val="26"/>
        </w:rPr>
        <w:t>i, h</w:t>
      </w:r>
      <w:r w:rsidRPr="00DB7B65">
        <w:rPr>
          <w:rFonts w:ascii="Times New Roman" w:hAnsi="Times New Roman" w:cs="Times New Roman"/>
          <w:sz w:val="26"/>
          <w:szCs w:val="26"/>
        </w:rPr>
        <w:t>ỗ</w:t>
      </w:r>
      <w:r w:rsidRPr="00DB7B65">
        <w:rPr>
          <w:rFonts w:ascii="Times New Roman" w:hAnsi="Times New Roman" w:cs="Times New Roman"/>
          <w:sz w:val="26"/>
          <w:szCs w:val="26"/>
        </w:rPr>
        <w:t xml:space="preserve"> tr</w:t>
      </w:r>
      <w:r w:rsidRPr="00DB7B65">
        <w:rPr>
          <w:rFonts w:ascii="Times New Roman" w:hAnsi="Times New Roman" w:cs="Times New Roman"/>
          <w:sz w:val="26"/>
          <w:szCs w:val="26"/>
        </w:rPr>
        <w:t>ợ</w:t>
      </w:r>
      <w:r w:rsidRPr="00DB7B65">
        <w:rPr>
          <w:rFonts w:ascii="Times New Roman" w:hAnsi="Times New Roman" w:cs="Times New Roman"/>
          <w:sz w:val="26"/>
          <w:szCs w:val="26"/>
        </w:rPr>
        <w:t xml:space="preserve"> đưa ra quy</w:t>
      </w:r>
      <w:r w:rsidRPr="00DB7B65">
        <w:rPr>
          <w:rFonts w:ascii="Times New Roman" w:hAnsi="Times New Roman" w:cs="Times New Roman"/>
          <w:sz w:val="26"/>
          <w:szCs w:val="26"/>
        </w:rPr>
        <w:t>ế</w:t>
      </w:r>
      <w:r w:rsidRPr="00DB7B65">
        <w:rPr>
          <w:rFonts w:ascii="Times New Roman" w:hAnsi="Times New Roman" w:cs="Times New Roman"/>
          <w:sz w:val="26"/>
          <w:szCs w:val="26"/>
        </w:rPr>
        <w:t>t đ</w:t>
      </w:r>
      <w:r w:rsidRPr="00DB7B65">
        <w:rPr>
          <w:rFonts w:ascii="Times New Roman" w:hAnsi="Times New Roman" w:cs="Times New Roman"/>
          <w:sz w:val="26"/>
          <w:szCs w:val="26"/>
        </w:rPr>
        <w:t>ị</w:t>
      </w:r>
      <w:r w:rsidRPr="00DB7B65">
        <w:rPr>
          <w:rFonts w:ascii="Times New Roman" w:hAnsi="Times New Roman" w:cs="Times New Roman"/>
          <w:sz w:val="26"/>
          <w:szCs w:val="26"/>
        </w:rPr>
        <w:t>nh ly hôn đúng đ</w:t>
      </w:r>
      <w:r w:rsidRPr="00DB7B65">
        <w:rPr>
          <w:rFonts w:ascii="Times New Roman" w:hAnsi="Times New Roman" w:cs="Times New Roman"/>
          <w:sz w:val="26"/>
          <w:szCs w:val="26"/>
        </w:rPr>
        <w:t>ắ</w:t>
      </w:r>
      <w:r w:rsidRPr="00DB7B65">
        <w:rPr>
          <w:rFonts w:ascii="Times New Roman" w:hAnsi="Times New Roman" w:cs="Times New Roman"/>
          <w:sz w:val="26"/>
          <w:szCs w:val="26"/>
        </w:rPr>
        <w:t>n.</w:t>
      </w:r>
    </w:p>
    <w:p w:rsidR="000C5686"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 Đưa vào đi</w:t>
      </w:r>
      <w:r w:rsidRPr="00DB7B65">
        <w:rPr>
          <w:rFonts w:ascii="Times New Roman" w:hAnsi="Times New Roman" w:cs="Times New Roman"/>
          <w:sz w:val="26"/>
          <w:szCs w:val="26"/>
        </w:rPr>
        <w:t>ề</w:t>
      </w:r>
      <w:r w:rsidRPr="00DB7B65">
        <w:rPr>
          <w:rFonts w:ascii="Times New Roman" w:hAnsi="Times New Roman" w:cs="Times New Roman"/>
          <w:sz w:val="26"/>
          <w:szCs w:val="26"/>
        </w:rPr>
        <w:t>u ki</w:t>
      </w:r>
      <w:r w:rsidRPr="00DB7B65">
        <w:rPr>
          <w:rFonts w:ascii="Times New Roman" w:hAnsi="Times New Roman" w:cs="Times New Roman"/>
          <w:sz w:val="26"/>
          <w:szCs w:val="26"/>
        </w:rPr>
        <w:t>ệ</w:t>
      </w:r>
      <w:r w:rsidRPr="00DB7B65">
        <w:rPr>
          <w:rFonts w:ascii="Times New Roman" w:hAnsi="Times New Roman" w:cs="Times New Roman"/>
          <w:sz w:val="26"/>
          <w:szCs w:val="26"/>
        </w:rPr>
        <w:t>n k</w:t>
      </w:r>
      <w:r w:rsidRPr="00DB7B65">
        <w:rPr>
          <w:rFonts w:ascii="Times New Roman" w:hAnsi="Times New Roman" w:cs="Times New Roman"/>
          <w:sz w:val="26"/>
          <w:szCs w:val="26"/>
        </w:rPr>
        <w:t>ế</w:t>
      </w:r>
      <w:r w:rsidRPr="00DB7B65">
        <w:rPr>
          <w:rFonts w:ascii="Times New Roman" w:hAnsi="Times New Roman" w:cs="Times New Roman"/>
          <w:sz w:val="26"/>
          <w:szCs w:val="26"/>
        </w:rPr>
        <w:t>t hôn các ch</w:t>
      </w:r>
      <w:r w:rsidRPr="00DB7B65">
        <w:rPr>
          <w:rFonts w:ascii="Times New Roman" w:hAnsi="Times New Roman" w:cs="Times New Roman"/>
          <w:sz w:val="26"/>
          <w:szCs w:val="26"/>
        </w:rPr>
        <w:t>ứ</w:t>
      </w:r>
      <w:r w:rsidRPr="00DB7B65">
        <w:rPr>
          <w:rFonts w:ascii="Times New Roman" w:hAnsi="Times New Roman" w:cs="Times New Roman"/>
          <w:sz w:val="26"/>
          <w:szCs w:val="26"/>
        </w:rPr>
        <w:t>ng nh</w:t>
      </w:r>
      <w:r w:rsidRPr="00DB7B65">
        <w:rPr>
          <w:rFonts w:ascii="Times New Roman" w:hAnsi="Times New Roman" w:cs="Times New Roman"/>
          <w:sz w:val="26"/>
          <w:szCs w:val="26"/>
        </w:rPr>
        <w:t>ậ</w:t>
      </w:r>
      <w:r w:rsidRPr="00DB7B65">
        <w:rPr>
          <w:rFonts w:ascii="Times New Roman" w:hAnsi="Times New Roman" w:cs="Times New Roman"/>
          <w:sz w:val="26"/>
          <w:szCs w:val="26"/>
        </w:rPr>
        <w:t>n y t</w:t>
      </w:r>
      <w:r w:rsidRPr="00DB7B65">
        <w:rPr>
          <w:rFonts w:ascii="Times New Roman" w:hAnsi="Times New Roman" w:cs="Times New Roman"/>
          <w:sz w:val="26"/>
          <w:szCs w:val="26"/>
        </w:rPr>
        <w:t>ế</w:t>
      </w:r>
      <w:r w:rsidRPr="00DB7B65">
        <w:rPr>
          <w:rFonts w:ascii="Times New Roman" w:hAnsi="Times New Roman" w:cs="Times New Roman"/>
          <w:sz w:val="26"/>
          <w:szCs w:val="26"/>
        </w:rPr>
        <w:t xml:space="preserve"> (không m</w:t>
      </w:r>
      <w:r w:rsidRPr="00DB7B65">
        <w:rPr>
          <w:rFonts w:ascii="Times New Roman" w:hAnsi="Times New Roman" w:cs="Times New Roman"/>
          <w:sz w:val="26"/>
          <w:szCs w:val="26"/>
        </w:rPr>
        <w:t>ắ</w:t>
      </w:r>
      <w:r w:rsidRPr="00DB7B65">
        <w:rPr>
          <w:rFonts w:ascii="Times New Roman" w:hAnsi="Times New Roman" w:cs="Times New Roman"/>
          <w:sz w:val="26"/>
          <w:szCs w:val="26"/>
        </w:rPr>
        <w:t>c b</w:t>
      </w:r>
      <w:r w:rsidRPr="00DB7B65">
        <w:rPr>
          <w:rFonts w:ascii="Times New Roman" w:hAnsi="Times New Roman" w:cs="Times New Roman"/>
          <w:sz w:val="26"/>
          <w:szCs w:val="26"/>
        </w:rPr>
        <w:t>ệ</w:t>
      </w:r>
      <w:r w:rsidRPr="00DB7B65">
        <w:rPr>
          <w:rFonts w:ascii="Times New Roman" w:hAnsi="Times New Roman" w:cs="Times New Roman"/>
          <w:sz w:val="26"/>
          <w:szCs w:val="26"/>
        </w:rPr>
        <w:t>nh truy</w:t>
      </w:r>
      <w:r w:rsidRPr="00DB7B65">
        <w:rPr>
          <w:rFonts w:ascii="Times New Roman" w:hAnsi="Times New Roman" w:cs="Times New Roman"/>
          <w:sz w:val="26"/>
          <w:szCs w:val="26"/>
        </w:rPr>
        <w:t>ề</w:t>
      </w:r>
      <w:r w:rsidRPr="00DB7B65">
        <w:rPr>
          <w:rFonts w:ascii="Times New Roman" w:hAnsi="Times New Roman" w:cs="Times New Roman"/>
          <w:sz w:val="26"/>
          <w:szCs w:val="26"/>
        </w:rPr>
        <w:t>n nhi</w:t>
      </w:r>
      <w:r w:rsidRPr="00DB7B65">
        <w:rPr>
          <w:rFonts w:ascii="Times New Roman" w:hAnsi="Times New Roman" w:cs="Times New Roman"/>
          <w:sz w:val="26"/>
          <w:szCs w:val="26"/>
        </w:rPr>
        <w:t>ễ</w:t>
      </w:r>
      <w:r w:rsidRPr="00DB7B65">
        <w:rPr>
          <w:rFonts w:ascii="Times New Roman" w:hAnsi="Times New Roman" w:cs="Times New Roman"/>
          <w:sz w:val="26"/>
          <w:szCs w:val="26"/>
        </w:rPr>
        <w:t>m, tâm th</w:t>
      </w:r>
      <w:r w:rsidRPr="00DB7B65">
        <w:rPr>
          <w:rFonts w:ascii="Times New Roman" w:hAnsi="Times New Roman" w:cs="Times New Roman"/>
          <w:sz w:val="26"/>
          <w:szCs w:val="26"/>
        </w:rPr>
        <w:t>ầ</w:t>
      </w:r>
      <w:r w:rsidRPr="00DB7B65">
        <w:rPr>
          <w:rFonts w:ascii="Times New Roman" w:hAnsi="Times New Roman" w:cs="Times New Roman"/>
          <w:sz w:val="26"/>
          <w:szCs w:val="26"/>
        </w:rPr>
        <w:t>n) và ch</w:t>
      </w:r>
      <w:r w:rsidRPr="00DB7B65">
        <w:rPr>
          <w:rFonts w:ascii="Times New Roman" w:hAnsi="Times New Roman" w:cs="Times New Roman"/>
          <w:sz w:val="26"/>
          <w:szCs w:val="26"/>
        </w:rPr>
        <w:t>ứ</w:t>
      </w:r>
      <w:r w:rsidRPr="00DB7B65">
        <w:rPr>
          <w:rFonts w:ascii="Times New Roman" w:hAnsi="Times New Roman" w:cs="Times New Roman"/>
          <w:sz w:val="26"/>
          <w:szCs w:val="26"/>
        </w:rPr>
        <w:t>ng ch</w:t>
      </w:r>
      <w:r w:rsidRPr="00DB7B65">
        <w:rPr>
          <w:rFonts w:ascii="Times New Roman" w:hAnsi="Times New Roman" w:cs="Times New Roman"/>
          <w:sz w:val="26"/>
          <w:szCs w:val="26"/>
        </w:rPr>
        <w:t>ỉ</w:t>
      </w:r>
      <w:r w:rsidRPr="00DB7B65">
        <w:rPr>
          <w:rFonts w:ascii="Times New Roman" w:hAnsi="Times New Roman" w:cs="Times New Roman"/>
          <w:sz w:val="26"/>
          <w:szCs w:val="26"/>
        </w:rPr>
        <w:t xml:space="preserve"> ho</w:t>
      </w:r>
      <w:r w:rsidRPr="00DB7B65">
        <w:rPr>
          <w:rFonts w:ascii="Times New Roman" w:hAnsi="Times New Roman" w:cs="Times New Roman"/>
          <w:sz w:val="26"/>
          <w:szCs w:val="26"/>
        </w:rPr>
        <w:t>àn thành l</w:t>
      </w:r>
      <w:r w:rsidRPr="00DB7B65">
        <w:rPr>
          <w:rFonts w:ascii="Times New Roman" w:hAnsi="Times New Roman" w:cs="Times New Roman"/>
          <w:sz w:val="26"/>
          <w:szCs w:val="26"/>
        </w:rPr>
        <w:t>ớ</w:t>
      </w:r>
      <w:r w:rsidRPr="00DB7B65">
        <w:rPr>
          <w:rFonts w:ascii="Times New Roman" w:hAnsi="Times New Roman" w:cs="Times New Roman"/>
          <w:sz w:val="26"/>
          <w:szCs w:val="26"/>
        </w:rPr>
        <w:t>p ti</w:t>
      </w:r>
      <w:r w:rsidRPr="00DB7B65">
        <w:rPr>
          <w:rFonts w:ascii="Times New Roman" w:hAnsi="Times New Roman" w:cs="Times New Roman"/>
          <w:sz w:val="26"/>
          <w:szCs w:val="26"/>
        </w:rPr>
        <w:t>ề</w:t>
      </w:r>
      <w:r w:rsidRPr="00DB7B65">
        <w:rPr>
          <w:rFonts w:ascii="Times New Roman" w:hAnsi="Times New Roman" w:cs="Times New Roman"/>
          <w:sz w:val="26"/>
          <w:szCs w:val="26"/>
        </w:rPr>
        <w:t>n hôn nhân.</w:t>
      </w:r>
    </w:p>
    <w:p w:rsidR="000C5686" w:rsidRPr="00DB7B65" w:rsidRDefault="00DB7B65" w:rsidP="00DB7B65">
      <w:pPr>
        <w:jc w:val="both"/>
        <w:rPr>
          <w:rFonts w:ascii="Times New Roman" w:hAnsi="Times New Roman" w:cs="Times New Roman"/>
          <w:b/>
          <w:i/>
          <w:sz w:val="26"/>
          <w:szCs w:val="26"/>
        </w:rPr>
      </w:pPr>
      <w:r w:rsidRPr="00DB7B65">
        <w:rPr>
          <w:rFonts w:ascii="Times New Roman" w:hAnsi="Times New Roman" w:cs="Times New Roman"/>
          <w:b/>
          <w:i/>
          <w:sz w:val="26"/>
          <w:szCs w:val="26"/>
        </w:rPr>
        <w:t>3. Bi</w:t>
      </w:r>
      <w:r w:rsidRPr="00DB7B65">
        <w:rPr>
          <w:rFonts w:ascii="Times New Roman" w:hAnsi="Times New Roman" w:cs="Times New Roman"/>
          <w:b/>
          <w:i/>
          <w:sz w:val="26"/>
          <w:szCs w:val="26"/>
        </w:rPr>
        <w:t>ệ</w:t>
      </w:r>
      <w:r w:rsidRPr="00DB7B65">
        <w:rPr>
          <w:rFonts w:ascii="Times New Roman" w:hAnsi="Times New Roman" w:cs="Times New Roman"/>
          <w:b/>
          <w:i/>
          <w:sz w:val="26"/>
          <w:szCs w:val="26"/>
        </w:rPr>
        <w:t>n pháp xã h</w:t>
      </w:r>
      <w:r w:rsidRPr="00DB7B65">
        <w:rPr>
          <w:rFonts w:ascii="Times New Roman" w:hAnsi="Times New Roman" w:cs="Times New Roman"/>
          <w:b/>
          <w:i/>
          <w:sz w:val="26"/>
          <w:szCs w:val="26"/>
        </w:rPr>
        <w:t>ộ</w:t>
      </w:r>
      <w:r w:rsidRPr="00DB7B65">
        <w:rPr>
          <w:rFonts w:ascii="Times New Roman" w:hAnsi="Times New Roman" w:cs="Times New Roman"/>
          <w:b/>
          <w:i/>
          <w:sz w:val="26"/>
          <w:szCs w:val="26"/>
        </w:rPr>
        <w:t>i và c</w:t>
      </w:r>
      <w:r w:rsidRPr="00DB7B65">
        <w:rPr>
          <w:rFonts w:ascii="Times New Roman" w:hAnsi="Times New Roman" w:cs="Times New Roman"/>
          <w:b/>
          <w:i/>
          <w:sz w:val="26"/>
          <w:szCs w:val="26"/>
        </w:rPr>
        <w:t>ộ</w:t>
      </w:r>
      <w:r w:rsidRPr="00DB7B65">
        <w:rPr>
          <w:rFonts w:ascii="Times New Roman" w:hAnsi="Times New Roman" w:cs="Times New Roman"/>
          <w:b/>
          <w:i/>
          <w:sz w:val="26"/>
          <w:szCs w:val="26"/>
        </w:rPr>
        <w:t>ng đ</w:t>
      </w:r>
      <w:r w:rsidRPr="00DB7B65">
        <w:rPr>
          <w:rFonts w:ascii="Times New Roman" w:hAnsi="Times New Roman" w:cs="Times New Roman"/>
          <w:b/>
          <w:i/>
          <w:sz w:val="26"/>
          <w:szCs w:val="26"/>
        </w:rPr>
        <w:t>ồ</w:t>
      </w:r>
      <w:r w:rsidRPr="00DB7B65">
        <w:rPr>
          <w:rFonts w:ascii="Times New Roman" w:hAnsi="Times New Roman" w:cs="Times New Roman"/>
          <w:b/>
          <w:i/>
          <w:sz w:val="26"/>
          <w:szCs w:val="26"/>
        </w:rPr>
        <w:t>ng</w:t>
      </w:r>
    </w:p>
    <w:p w:rsidR="000C5686"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 M</w:t>
      </w:r>
      <w:r w:rsidRPr="00DB7B65">
        <w:rPr>
          <w:rFonts w:ascii="Times New Roman" w:hAnsi="Times New Roman" w:cs="Times New Roman"/>
          <w:sz w:val="26"/>
          <w:szCs w:val="26"/>
        </w:rPr>
        <w:t>ở</w:t>
      </w:r>
      <w:r w:rsidRPr="00DB7B65">
        <w:rPr>
          <w:rFonts w:ascii="Times New Roman" w:hAnsi="Times New Roman" w:cs="Times New Roman"/>
          <w:sz w:val="26"/>
          <w:szCs w:val="26"/>
        </w:rPr>
        <w:t xml:space="preserve"> r</w:t>
      </w:r>
      <w:r w:rsidRPr="00DB7B65">
        <w:rPr>
          <w:rFonts w:ascii="Times New Roman" w:hAnsi="Times New Roman" w:cs="Times New Roman"/>
          <w:sz w:val="26"/>
          <w:szCs w:val="26"/>
        </w:rPr>
        <w:t>ộ</w:t>
      </w:r>
      <w:r w:rsidRPr="00DB7B65">
        <w:rPr>
          <w:rFonts w:ascii="Times New Roman" w:hAnsi="Times New Roman" w:cs="Times New Roman"/>
          <w:sz w:val="26"/>
          <w:szCs w:val="26"/>
        </w:rPr>
        <w:t>ng h</w:t>
      </w:r>
      <w:r w:rsidRPr="00DB7B65">
        <w:rPr>
          <w:rFonts w:ascii="Times New Roman" w:hAnsi="Times New Roman" w:cs="Times New Roman"/>
          <w:sz w:val="26"/>
          <w:szCs w:val="26"/>
        </w:rPr>
        <w:t>ệ</w:t>
      </w:r>
      <w:r w:rsidRPr="00DB7B65">
        <w:rPr>
          <w:rFonts w:ascii="Times New Roman" w:hAnsi="Times New Roman" w:cs="Times New Roman"/>
          <w:sz w:val="26"/>
          <w:szCs w:val="26"/>
        </w:rPr>
        <w:t xml:space="preserve"> th</w:t>
      </w:r>
      <w:r w:rsidRPr="00DB7B65">
        <w:rPr>
          <w:rFonts w:ascii="Times New Roman" w:hAnsi="Times New Roman" w:cs="Times New Roman"/>
          <w:sz w:val="26"/>
          <w:szCs w:val="26"/>
        </w:rPr>
        <w:t>ố</w:t>
      </w:r>
      <w:r w:rsidRPr="00DB7B65">
        <w:rPr>
          <w:rFonts w:ascii="Times New Roman" w:hAnsi="Times New Roman" w:cs="Times New Roman"/>
          <w:sz w:val="26"/>
          <w:szCs w:val="26"/>
        </w:rPr>
        <w:t>ng Trung tâm tư v</w:t>
      </w:r>
      <w:r w:rsidRPr="00DB7B65">
        <w:rPr>
          <w:rFonts w:ascii="Times New Roman" w:hAnsi="Times New Roman" w:cs="Times New Roman"/>
          <w:sz w:val="26"/>
          <w:szCs w:val="26"/>
        </w:rPr>
        <w:t>ấ</w:t>
      </w:r>
      <w:r w:rsidRPr="00DB7B65">
        <w:rPr>
          <w:rFonts w:ascii="Times New Roman" w:hAnsi="Times New Roman" w:cs="Times New Roman"/>
          <w:sz w:val="26"/>
          <w:szCs w:val="26"/>
        </w:rPr>
        <w:t>n hôn nhân – gia đình t</w:t>
      </w:r>
      <w:r w:rsidRPr="00DB7B65">
        <w:rPr>
          <w:rFonts w:ascii="Times New Roman" w:hAnsi="Times New Roman" w:cs="Times New Roman"/>
          <w:sz w:val="26"/>
          <w:szCs w:val="26"/>
        </w:rPr>
        <w:t>ạ</w:t>
      </w:r>
      <w:r w:rsidRPr="00DB7B65">
        <w:rPr>
          <w:rFonts w:ascii="Times New Roman" w:hAnsi="Times New Roman" w:cs="Times New Roman"/>
          <w:sz w:val="26"/>
          <w:szCs w:val="26"/>
        </w:rPr>
        <w:t>i các phư</w:t>
      </w:r>
      <w:r w:rsidRPr="00DB7B65">
        <w:rPr>
          <w:rFonts w:ascii="Times New Roman" w:hAnsi="Times New Roman" w:cs="Times New Roman"/>
          <w:sz w:val="26"/>
          <w:szCs w:val="26"/>
        </w:rPr>
        <w:t>ờ</w:t>
      </w:r>
      <w:r w:rsidRPr="00DB7B65">
        <w:rPr>
          <w:rFonts w:ascii="Times New Roman" w:hAnsi="Times New Roman" w:cs="Times New Roman"/>
          <w:sz w:val="26"/>
          <w:szCs w:val="26"/>
        </w:rPr>
        <w:t>ng, qu</w:t>
      </w:r>
      <w:r w:rsidRPr="00DB7B65">
        <w:rPr>
          <w:rFonts w:ascii="Times New Roman" w:hAnsi="Times New Roman" w:cs="Times New Roman"/>
          <w:sz w:val="26"/>
          <w:szCs w:val="26"/>
        </w:rPr>
        <w:t>ậ</w:t>
      </w:r>
      <w:r w:rsidRPr="00DB7B65">
        <w:rPr>
          <w:rFonts w:ascii="Times New Roman" w:hAnsi="Times New Roman" w:cs="Times New Roman"/>
          <w:sz w:val="26"/>
          <w:szCs w:val="26"/>
        </w:rPr>
        <w:t>n v</w:t>
      </w:r>
      <w:r w:rsidRPr="00DB7B65">
        <w:rPr>
          <w:rFonts w:ascii="Times New Roman" w:hAnsi="Times New Roman" w:cs="Times New Roman"/>
          <w:sz w:val="26"/>
          <w:szCs w:val="26"/>
        </w:rPr>
        <w:t>ớ</w:t>
      </w:r>
      <w:r w:rsidRPr="00DB7B65">
        <w:rPr>
          <w:rFonts w:ascii="Times New Roman" w:hAnsi="Times New Roman" w:cs="Times New Roman"/>
          <w:sz w:val="26"/>
          <w:szCs w:val="26"/>
        </w:rPr>
        <w:t>i nhân s</w:t>
      </w:r>
      <w:r w:rsidRPr="00DB7B65">
        <w:rPr>
          <w:rFonts w:ascii="Times New Roman" w:hAnsi="Times New Roman" w:cs="Times New Roman"/>
          <w:sz w:val="26"/>
          <w:szCs w:val="26"/>
        </w:rPr>
        <w:t>ự</w:t>
      </w:r>
      <w:r w:rsidRPr="00DB7B65">
        <w:rPr>
          <w:rFonts w:ascii="Times New Roman" w:hAnsi="Times New Roman" w:cs="Times New Roman"/>
          <w:sz w:val="26"/>
          <w:szCs w:val="26"/>
        </w:rPr>
        <w:t xml:space="preserve"> đư</w:t>
      </w:r>
      <w:r w:rsidRPr="00DB7B65">
        <w:rPr>
          <w:rFonts w:ascii="Times New Roman" w:hAnsi="Times New Roman" w:cs="Times New Roman"/>
          <w:sz w:val="26"/>
          <w:szCs w:val="26"/>
        </w:rPr>
        <w:t>ợ</w:t>
      </w:r>
      <w:r w:rsidRPr="00DB7B65">
        <w:rPr>
          <w:rFonts w:ascii="Times New Roman" w:hAnsi="Times New Roman" w:cs="Times New Roman"/>
          <w:sz w:val="26"/>
          <w:szCs w:val="26"/>
        </w:rPr>
        <w:t>c đào t</w:t>
      </w:r>
      <w:r w:rsidRPr="00DB7B65">
        <w:rPr>
          <w:rFonts w:ascii="Times New Roman" w:hAnsi="Times New Roman" w:cs="Times New Roman"/>
          <w:sz w:val="26"/>
          <w:szCs w:val="26"/>
        </w:rPr>
        <w:t>ạ</w:t>
      </w:r>
      <w:r w:rsidRPr="00DB7B65">
        <w:rPr>
          <w:rFonts w:ascii="Times New Roman" w:hAnsi="Times New Roman" w:cs="Times New Roman"/>
          <w:sz w:val="26"/>
          <w:szCs w:val="26"/>
        </w:rPr>
        <w:t>o chuyên nghi</w:t>
      </w:r>
      <w:r w:rsidRPr="00DB7B65">
        <w:rPr>
          <w:rFonts w:ascii="Times New Roman" w:hAnsi="Times New Roman" w:cs="Times New Roman"/>
          <w:sz w:val="26"/>
          <w:szCs w:val="26"/>
        </w:rPr>
        <w:t>ệ</w:t>
      </w:r>
      <w:r w:rsidRPr="00DB7B65">
        <w:rPr>
          <w:rFonts w:ascii="Times New Roman" w:hAnsi="Times New Roman" w:cs="Times New Roman"/>
          <w:sz w:val="26"/>
          <w:szCs w:val="26"/>
        </w:rPr>
        <w:t>p.</w:t>
      </w:r>
    </w:p>
    <w:p w:rsidR="000C5686"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 Phát tri</w:t>
      </w:r>
      <w:r w:rsidRPr="00DB7B65">
        <w:rPr>
          <w:rFonts w:ascii="Times New Roman" w:hAnsi="Times New Roman" w:cs="Times New Roman"/>
          <w:sz w:val="26"/>
          <w:szCs w:val="26"/>
        </w:rPr>
        <w:t>ể</w:t>
      </w:r>
      <w:r w:rsidRPr="00DB7B65">
        <w:rPr>
          <w:rFonts w:ascii="Times New Roman" w:hAnsi="Times New Roman" w:cs="Times New Roman"/>
          <w:sz w:val="26"/>
          <w:szCs w:val="26"/>
        </w:rPr>
        <w:t>n ho</w:t>
      </w:r>
      <w:r w:rsidRPr="00DB7B65">
        <w:rPr>
          <w:rFonts w:ascii="Times New Roman" w:hAnsi="Times New Roman" w:cs="Times New Roman"/>
          <w:sz w:val="26"/>
          <w:szCs w:val="26"/>
        </w:rPr>
        <w:t>ạ</w:t>
      </w:r>
      <w:r w:rsidRPr="00DB7B65">
        <w:rPr>
          <w:rFonts w:ascii="Times New Roman" w:hAnsi="Times New Roman" w:cs="Times New Roman"/>
          <w:sz w:val="26"/>
          <w:szCs w:val="26"/>
        </w:rPr>
        <w:t>t đ</w:t>
      </w:r>
      <w:r w:rsidRPr="00DB7B65">
        <w:rPr>
          <w:rFonts w:ascii="Times New Roman" w:hAnsi="Times New Roman" w:cs="Times New Roman"/>
          <w:sz w:val="26"/>
          <w:szCs w:val="26"/>
        </w:rPr>
        <w:t>ộ</w:t>
      </w:r>
      <w:r w:rsidRPr="00DB7B65">
        <w:rPr>
          <w:rFonts w:ascii="Times New Roman" w:hAnsi="Times New Roman" w:cs="Times New Roman"/>
          <w:sz w:val="26"/>
          <w:szCs w:val="26"/>
        </w:rPr>
        <w:t>ng c</w:t>
      </w:r>
      <w:r w:rsidRPr="00DB7B65">
        <w:rPr>
          <w:rFonts w:ascii="Times New Roman" w:hAnsi="Times New Roman" w:cs="Times New Roman"/>
          <w:sz w:val="26"/>
          <w:szCs w:val="26"/>
        </w:rPr>
        <w:t>ủ</w:t>
      </w:r>
      <w:r w:rsidRPr="00DB7B65">
        <w:rPr>
          <w:rFonts w:ascii="Times New Roman" w:hAnsi="Times New Roman" w:cs="Times New Roman"/>
          <w:sz w:val="26"/>
          <w:szCs w:val="26"/>
        </w:rPr>
        <w:t>a các t</w:t>
      </w:r>
      <w:r w:rsidRPr="00DB7B65">
        <w:rPr>
          <w:rFonts w:ascii="Times New Roman" w:hAnsi="Times New Roman" w:cs="Times New Roman"/>
          <w:sz w:val="26"/>
          <w:szCs w:val="26"/>
        </w:rPr>
        <w:t>ổ</w:t>
      </w:r>
      <w:r w:rsidRPr="00DB7B65">
        <w:rPr>
          <w:rFonts w:ascii="Times New Roman" w:hAnsi="Times New Roman" w:cs="Times New Roman"/>
          <w:sz w:val="26"/>
          <w:szCs w:val="26"/>
        </w:rPr>
        <w:t xml:space="preserve"> hòa gi</w:t>
      </w:r>
      <w:r w:rsidRPr="00DB7B65">
        <w:rPr>
          <w:rFonts w:ascii="Times New Roman" w:hAnsi="Times New Roman" w:cs="Times New Roman"/>
          <w:sz w:val="26"/>
          <w:szCs w:val="26"/>
        </w:rPr>
        <w:t>ả</w:t>
      </w:r>
      <w:r w:rsidRPr="00DB7B65">
        <w:rPr>
          <w:rFonts w:ascii="Times New Roman" w:hAnsi="Times New Roman" w:cs="Times New Roman"/>
          <w:sz w:val="26"/>
          <w:szCs w:val="26"/>
        </w:rPr>
        <w:t>i cơ s</w:t>
      </w:r>
      <w:r w:rsidRPr="00DB7B65">
        <w:rPr>
          <w:rFonts w:ascii="Times New Roman" w:hAnsi="Times New Roman" w:cs="Times New Roman"/>
          <w:sz w:val="26"/>
          <w:szCs w:val="26"/>
        </w:rPr>
        <w:t>ở</w:t>
      </w:r>
      <w:r w:rsidRPr="00DB7B65">
        <w:rPr>
          <w:rFonts w:ascii="Times New Roman" w:hAnsi="Times New Roman" w:cs="Times New Roman"/>
          <w:sz w:val="26"/>
          <w:szCs w:val="26"/>
        </w:rPr>
        <w:t>, có s</w:t>
      </w:r>
      <w:r w:rsidRPr="00DB7B65">
        <w:rPr>
          <w:rFonts w:ascii="Times New Roman" w:hAnsi="Times New Roman" w:cs="Times New Roman"/>
          <w:sz w:val="26"/>
          <w:szCs w:val="26"/>
        </w:rPr>
        <w:t>ự</w:t>
      </w:r>
      <w:r w:rsidRPr="00DB7B65">
        <w:rPr>
          <w:rFonts w:ascii="Times New Roman" w:hAnsi="Times New Roman" w:cs="Times New Roman"/>
          <w:sz w:val="26"/>
          <w:szCs w:val="26"/>
        </w:rPr>
        <w:t xml:space="preserve"> tham gia c</w:t>
      </w:r>
      <w:r w:rsidRPr="00DB7B65">
        <w:rPr>
          <w:rFonts w:ascii="Times New Roman" w:hAnsi="Times New Roman" w:cs="Times New Roman"/>
          <w:sz w:val="26"/>
          <w:szCs w:val="26"/>
        </w:rPr>
        <w:t>ủ</w:t>
      </w:r>
      <w:r w:rsidRPr="00DB7B65">
        <w:rPr>
          <w:rFonts w:ascii="Times New Roman" w:hAnsi="Times New Roman" w:cs="Times New Roman"/>
          <w:sz w:val="26"/>
          <w:szCs w:val="26"/>
        </w:rPr>
        <w:t>a chuyên gi</w:t>
      </w:r>
      <w:r w:rsidRPr="00DB7B65">
        <w:rPr>
          <w:rFonts w:ascii="Times New Roman" w:hAnsi="Times New Roman" w:cs="Times New Roman"/>
          <w:sz w:val="26"/>
          <w:szCs w:val="26"/>
        </w:rPr>
        <w:t>a, t</w:t>
      </w:r>
      <w:r w:rsidRPr="00DB7B65">
        <w:rPr>
          <w:rFonts w:ascii="Times New Roman" w:hAnsi="Times New Roman" w:cs="Times New Roman"/>
          <w:sz w:val="26"/>
          <w:szCs w:val="26"/>
        </w:rPr>
        <w:t>ổ</w:t>
      </w:r>
      <w:r w:rsidRPr="00DB7B65">
        <w:rPr>
          <w:rFonts w:ascii="Times New Roman" w:hAnsi="Times New Roman" w:cs="Times New Roman"/>
          <w:sz w:val="26"/>
          <w:szCs w:val="26"/>
        </w:rPr>
        <w:t xml:space="preserve"> ch</w:t>
      </w:r>
      <w:r w:rsidRPr="00DB7B65">
        <w:rPr>
          <w:rFonts w:ascii="Times New Roman" w:hAnsi="Times New Roman" w:cs="Times New Roman"/>
          <w:sz w:val="26"/>
          <w:szCs w:val="26"/>
        </w:rPr>
        <w:t>ứ</w:t>
      </w:r>
      <w:r w:rsidRPr="00DB7B65">
        <w:rPr>
          <w:rFonts w:ascii="Times New Roman" w:hAnsi="Times New Roman" w:cs="Times New Roman"/>
          <w:sz w:val="26"/>
          <w:szCs w:val="26"/>
        </w:rPr>
        <w:t>c tôn giáo, t</w:t>
      </w:r>
      <w:r w:rsidRPr="00DB7B65">
        <w:rPr>
          <w:rFonts w:ascii="Times New Roman" w:hAnsi="Times New Roman" w:cs="Times New Roman"/>
          <w:sz w:val="26"/>
          <w:szCs w:val="26"/>
        </w:rPr>
        <w:t>ổ</w:t>
      </w:r>
      <w:r w:rsidRPr="00DB7B65">
        <w:rPr>
          <w:rFonts w:ascii="Times New Roman" w:hAnsi="Times New Roman" w:cs="Times New Roman"/>
          <w:sz w:val="26"/>
          <w:szCs w:val="26"/>
        </w:rPr>
        <w:t xml:space="preserve"> ch</w:t>
      </w:r>
      <w:r w:rsidRPr="00DB7B65">
        <w:rPr>
          <w:rFonts w:ascii="Times New Roman" w:hAnsi="Times New Roman" w:cs="Times New Roman"/>
          <w:sz w:val="26"/>
          <w:szCs w:val="26"/>
        </w:rPr>
        <w:t>ứ</w:t>
      </w:r>
      <w:r w:rsidRPr="00DB7B65">
        <w:rPr>
          <w:rFonts w:ascii="Times New Roman" w:hAnsi="Times New Roman" w:cs="Times New Roman"/>
          <w:sz w:val="26"/>
          <w:szCs w:val="26"/>
        </w:rPr>
        <w:t>c đoàn th</w:t>
      </w:r>
      <w:r w:rsidRPr="00DB7B65">
        <w:rPr>
          <w:rFonts w:ascii="Times New Roman" w:hAnsi="Times New Roman" w:cs="Times New Roman"/>
          <w:sz w:val="26"/>
          <w:szCs w:val="26"/>
        </w:rPr>
        <w:t>ể</w:t>
      </w:r>
      <w:r w:rsidRPr="00DB7B65">
        <w:rPr>
          <w:rFonts w:ascii="Times New Roman" w:hAnsi="Times New Roman" w:cs="Times New Roman"/>
          <w:sz w:val="26"/>
          <w:szCs w:val="26"/>
        </w:rPr>
        <w:t xml:space="preserve"> trong công tác phòng ng</w:t>
      </w:r>
      <w:r w:rsidRPr="00DB7B65">
        <w:rPr>
          <w:rFonts w:ascii="Times New Roman" w:hAnsi="Times New Roman" w:cs="Times New Roman"/>
          <w:sz w:val="26"/>
          <w:szCs w:val="26"/>
        </w:rPr>
        <w:t>ừ</w:t>
      </w:r>
      <w:r w:rsidRPr="00DB7B65">
        <w:rPr>
          <w:rFonts w:ascii="Times New Roman" w:hAnsi="Times New Roman" w:cs="Times New Roman"/>
          <w:sz w:val="26"/>
          <w:szCs w:val="26"/>
        </w:rPr>
        <w:t>a ly hôn.</w:t>
      </w:r>
    </w:p>
    <w:p w:rsidR="000C5686"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 Khuy</w:t>
      </w:r>
      <w:r w:rsidRPr="00DB7B65">
        <w:rPr>
          <w:rFonts w:ascii="Times New Roman" w:hAnsi="Times New Roman" w:cs="Times New Roman"/>
          <w:sz w:val="26"/>
          <w:szCs w:val="26"/>
        </w:rPr>
        <w:t>ế</w:t>
      </w:r>
      <w:r w:rsidRPr="00DB7B65">
        <w:rPr>
          <w:rFonts w:ascii="Times New Roman" w:hAnsi="Times New Roman" w:cs="Times New Roman"/>
          <w:sz w:val="26"/>
          <w:szCs w:val="26"/>
        </w:rPr>
        <w:t>n khích các gia đình th</w:t>
      </w:r>
      <w:r w:rsidRPr="00DB7B65">
        <w:rPr>
          <w:rFonts w:ascii="Times New Roman" w:hAnsi="Times New Roman" w:cs="Times New Roman"/>
          <w:sz w:val="26"/>
          <w:szCs w:val="26"/>
        </w:rPr>
        <w:t>ự</w:t>
      </w:r>
      <w:r w:rsidRPr="00DB7B65">
        <w:rPr>
          <w:rFonts w:ascii="Times New Roman" w:hAnsi="Times New Roman" w:cs="Times New Roman"/>
          <w:sz w:val="26"/>
          <w:szCs w:val="26"/>
        </w:rPr>
        <w:t>c hi</w:t>
      </w:r>
      <w:r w:rsidRPr="00DB7B65">
        <w:rPr>
          <w:rFonts w:ascii="Times New Roman" w:hAnsi="Times New Roman" w:cs="Times New Roman"/>
          <w:sz w:val="26"/>
          <w:szCs w:val="26"/>
        </w:rPr>
        <w:t>ệ</w:t>
      </w:r>
      <w:r w:rsidRPr="00DB7B65">
        <w:rPr>
          <w:rFonts w:ascii="Times New Roman" w:hAnsi="Times New Roman" w:cs="Times New Roman"/>
          <w:sz w:val="26"/>
          <w:szCs w:val="26"/>
        </w:rPr>
        <w:t>n nguyên t</w:t>
      </w:r>
      <w:r w:rsidRPr="00DB7B65">
        <w:rPr>
          <w:rFonts w:ascii="Times New Roman" w:hAnsi="Times New Roman" w:cs="Times New Roman"/>
          <w:sz w:val="26"/>
          <w:szCs w:val="26"/>
        </w:rPr>
        <w:t>ắ</w:t>
      </w:r>
      <w:r w:rsidRPr="00DB7B65">
        <w:rPr>
          <w:rFonts w:ascii="Times New Roman" w:hAnsi="Times New Roman" w:cs="Times New Roman"/>
          <w:sz w:val="26"/>
          <w:szCs w:val="26"/>
        </w:rPr>
        <w:t>c s</w:t>
      </w:r>
      <w:r w:rsidRPr="00DB7B65">
        <w:rPr>
          <w:rFonts w:ascii="Times New Roman" w:hAnsi="Times New Roman" w:cs="Times New Roman"/>
          <w:sz w:val="26"/>
          <w:szCs w:val="26"/>
        </w:rPr>
        <w:t>ố</w:t>
      </w:r>
      <w:r w:rsidRPr="00DB7B65">
        <w:rPr>
          <w:rFonts w:ascii="Times New Roman" w:hAnsi="Times New Roman" w:cs="Times New Roman"/>
          <w:sz w:val="26"/>
          <w:szCs w:val="26"/>
        </w:rPr>
        <w:t>ng: Ch</w:t>
      </w:r>
      <w:r w:rsidRPr="00DB7B65">
        <w:rPr>
          <w:rFonts w:ascii="Times New Roman" w:hAnsi="Times New Roman" w:cs="Times New Roman"/>
          <w:sz w:val="26"/>
          <w:szCs w:val="26"/>
        </w:rPr>
        <w:t>ấ</w:t>
      </w:r>
      <w:r w:rsidRPr="00DB7B65">
        <w:rPr>
          <w:rFonts w:ascii="Times New Roman" w:hAnsi="Times New Roman" w:cs="Times New Roman"/>
          <w:sz w:val="26"/>
          <w:szCs w:val="26"/>
        </w:rPr>
        <w:t>p nh</w:t>
      </w:r>
      <w:r w:rsidRPr="00DB7B65">
        <w:rPr>
          <w:rFonts w:ascii="Times New Roman" w:hAnsi="Times New Roman" w:cs="Times New Roman"/>
          <w:sz w:val="26"/>
          <w:szCs w:val="26"/>
        </w:rPr>
        <w:t>ậ</w:t>
      </w:r>
      <w:r w:rsidRPr="00DB7B65">
        <w:rPr>
          <w:rFonts w:ascii="Times New Roman" w:hAnsi="Times New Roman" w:cs="Times New Roman"/>
          <w:sz w:val="26"/>
          <w:szCs w:val="26"/>
        </w:rPr>
        <w:t>n – ch</w:t>
      </w:r>
      <w:r w:rsidRPr="00DB7B65">
        <w:rPr>
          <w:rFonts w:ascii="Times New Roman" w:hAnsi="Times New Roman" w:cs="Times New Roman"/>
          <w:sz w:val="26"/>
          <w:szCs w:val="26"/>
        </w:rPr>
        <w:t>ị</w:t>
      </w:r>
      <w:r w:rsidRPr="00DB7B65">
        <w:rPr>
          <w:rFonts w:ascii="Times New Roman" w:hAnsi="Times New Roman" w:cs="Times New Roman"/>
          <w:sz w:val="26"/>
          <w:szCs w:val="26"/>
        </w:rPr>
        <w:t>u đ</w:t>
      </w:r>
      <w:r w:rsidRPr="00DB7B65">
        <w:rPr>
          <w:rFonts w:ascii="Times New Roman" w:hAnsi="Times New Roman" w:cs="Times New Roman"/>
          <w:sz w:val="26"/>
          <w:szCs w:val="26"/>
        </w:rPr>
        <w:t>ự</w:t>
      </w:r>
      <w:r w:rsidRPr="00DB7B65">
        <w:rPr>
          <w:rFonts w:ascii="Times New Roman" w:hAnsi="Times New Roman" w:cs="Times New Roman"/>
          <w:sz w:val="26"/>
          <w:szCs w:val="26"/>
        </w:rPr>
        <w:t>ng – đi</w:t>
      </w:r>
      <w:r w:rsidRPr="00DB7B65">
        <w:rPr>
          <w:rFonts w:ascii="Times New Roman" w:hAnsi="Times New Roman" w:cs="Times New Roman"/>
          <w:sz w:val="26"/>
          <w:szCs w:val="26"/>
        </w:rPr>
        <w:t>ề</w:t>
      </w:r>
      <w:r w:rsidRPr="00DB7B65">
        <w:rPr>
          <w:rFonts w:ascii="Times New Roman" w:hAnsi="Times New Roman" w:cs="Times New Roman"/>
          <w:sz w:val="26"/>
          <w:szCs w:val="26"/>
        </w:rPr>
        <w:t>u ch</w:t>
      </w:r>
      <w:r w:rsidRPr="00DB7B65">
        <w:rPr>
          <w:rFonts w:ascii="Times New Roman" w:hAnsi="Times New Roman" w:cs="Times New Roman"/>
          <w:sz w:val="26"/>
          <w:szCs w:val="26"/>
        </w:rPr>
        <w:t>ỉ</w:t>
      </w:r>
      <w:r w:rsidRPr="00DB7B65">
        <w:rPr>
          <w:rFonts w:ascii="Times New Roman" w:hAnsi="Times New Roman" w:cs="Times New Roman"/>
          <w:sz w:val="26"/>
          <w:szCs w:val="26"/>
        </w:rPr>
        <w:t xml:space="preserve">nh – thích </w:t>
      </w:r>
      <w:r w:rsidRPr="00DB7B65">
        <w:rPr>
          <w:rFonts w:ascii="Times New Roman" w:hAnsi="Times New Roman" w:cs="Times New Roman"/>
          <w:sz w:val="26"/>
          <w:szCs w:val="26"/>
        </w:rPr>
        <w:t>ứ</w:t>
      </w:r>
      <w:r w:rsidRPr="00DB7B65">
        <w:rPr>
          <w:rFonts w:ascii="Times New Roman" w:hAnsi="Times New Roman" w:cs="Times New Roman"/>
          <w:sz w:val="26"/>
          <w:szCs w:val="26"/>
        </w:rPr>
        <w:t>ng.</w:t>
      </w:r>
    </w:p>
    <w:p w:rsidR="000C5686" w:rsidRPr="00DB7B65" w:rsidRDefault="00DB7B65" w:rsidP="00DB7B65">
      <w:pPr>
        <w:jc w:val="both"/>
        <w:rPr>
          <w:rFonts w:ascii="Times New Roman" w:hAnsi="Times New Roman" w:cs="Times New Roman"/>
          <w:b/>
          <w:i/>
          <w:sz w:val="26"/>
          <w:szCs w:val="26"/>
        </w:rPr>
      </w:pPr>
      <w:r w:rsidRPr="00DB7B65">
        <w:rPr>
          <w:rFonts w:ascii="Times New Roman" w:hAnsi="Times New Roman" w:cs="Times New Roman"/>
          <w:b/>
          <w:i/>
          <w:sz w:val="26"/>
          <w:szCs w:val="26"/>
        </w:rPr>
        <w:t>4. Bi</w:t>
      </w:r>
      <w:r w:rsidRPr="00DB7B65">
        <w:rPr>
          <w:rFonts w:ascii="Times New Roman" w:hAnsi="Times New Roman" w:cs="Times New Roman"/>
          <w:b/>
          <w:i/>
          <w:sz w:val="26"/>
          <w:szCs w:val="26"/>
        </w:rPr>
        <w:t>ệ</w:t>
      </w:r>
      <w:r w:rsidRPr="00DB7B65">
        <w:rPr>
          <w:rFonts w:ascii="Times New Roman" w:hAnsi="Times New Roman" w:cs="Times New Roman"/>
          <w:b/>
          <w:i/>
          <w:sz w:val="26"/>
          <w:szCs w:val="26"/>
        </w:rPr>
        <w:t>n pháp t</w:t>
      </w:r>
      <w:r w:rsidRPr="00DB7B65">
        <w:rPr>
          <w:rFonts w:ascii="Times New Roman" w:hAnsi="Times New Roman" w:cs="Times New Roman"/>
          <w:b/>
          <w:i/>
          <w:sz w:val="26"/>
          <w:szCs w:val="26"/>
        </w:rPr>
        <w:t>ừ</w:t>
      </w:r>
      <w:r w:rsidRPr="00DB7B65">
        <w:rPr>
          <w:rFonts w:ascii="Times New Roman" w:hAnsi="Times New Roman" w:cs="Times New Roman"/>
          <w:b/>
          <w:i/>
          <w:sz w:val="26"/>
          <w:szCs w:val="26"/>
        </w:rPr>
        <w:t xml:space="preserve"> chính b</w:t>
      </w:r>
      <w:r w:rsidRPr="00DB7B65">
        <w:rPr>
          <w:rFonts w:ascii="Times New Roman" w:hAnsi="Times New Roman" w:cs="Times New Roman"/>
          <w:b/>
          <w:i/>
          <w:sz w:val="26"/>
          <w:szCs w:val="26"/>
        </w:rPr>
        <w:t>ả</w:t>
      </w:r>
      <w:r w:rsidRPr="00DB7B65">
        <w:rPr>
          <w:rFonts w:ascii="Times New Roman" w:hAnsi="Times New Roman" w:cs="Times New Roman"/>
          <w:b/>
          <w:i/>
          <w:sz w:val="26"/>
          <w:szCs w:val="26"/>
        </w:rPr>
        <w:t>n thân các c</w:t>
      </w:r>
      <w:r w:rsidRPr="00DB7B65">
        <w:rPr>
          <w:rFonts w:ascii="Times New Roman" w:hAnsi="Times New Roman" w:cs="Times New Roman"/>
          <w:b/>
          <w:i/>
          <w:sz w:val="26"/>
          <w:szCs w:val="26"/>
        </w:rPr>
        <w:t>ặ</w:t>
      </w:r>
      <w:r w:rsidRPr="00DB7B65">
        <w:rPr>
          <w:rFonts w:ascii="Times New Roman" w:hAnsi="Times New Roman" w:cs="Times New Roman"/>
          <w:b/>
          <w:i/>
          <w:sz w:val="26"/>
          <w:szCs w:val="26"/>
        </w:rPr>
        <w:t>p v</w:t>
      </w:r>
      <w:r w:rsidRPr="00DB7B65">
        <w:rPr>
          <w:rFonts w:ascii="Times New Roman" w:hAnsi="Times New Roman" w:cs="Times New Roman"/>
          <w:b/>
          <w:i/>
          <w:sz w:val="26"/>
          <w:szCs w:val="26"/>
        </w:rPr>
        <w:t>ợ</w:t>
      </w:r>
      <w:r w:rsidRPr="00DB7B65">
        <w:rPr>
          <w:rFonts w:ascii="Times New Roman" w:hAnsi="Times New Roman" w:cs="Times New Roman"/>
          <w:b/>
          <w:i/>
          <w:sz w:val="26"/>
          <w:szCs w:val="26"/>
        </w:rPr>
        <w:t xml:space="preserve"> ch</w:t>
      </w:r>
      <w:r w:rsidRPr="00DB7B65">
        <w:rPr>
          <w:rFonts w:ascii="Times New Roman" w:hAnsi="Times New Roman" w:cs="Times New Roman"/>
          <w:b/>
          <w:i/>
          <w:sz w:val="26"/>
          <w:szCs w:val="26"/>
        </w:rPr>
        <w:t>ồ</w:t>
      </w:r>
      <w:r w:rsidRPr="00DB7B65">
        <w:rPr>
          <w:rFonts w:ascii="Times New Roman" w:hAnsi="Times New Roman" w:cs="Times New Roman"/>
          <w:b/>
          <w:i/>
          <w:sz w:val="26"/>
          <w:szCs w:val="26"/>
        </w:rPr>
        <w:t>ng tr</w:t>
      </w:r>
      <w:r w:rsidRPr="00DB7B65">
        <w:rPr>
          <w:rFonts w:ascii="Times New Roman" w:hAnsi="Times New Roman" w:cs="Times New Roman"/>
          <w:b/>
          <w:i/>
          <w:sz w:val="26"/>
          <w:szCs w:val="26"/>
        </w:rPr>
        <w:t>ẻ</w:t>
      </w:r>
    </w:p>
    <w:p w:rsidR="000C5686"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 C</w:t>
      </w:r>
      <w:r w:rsidRPr="00DB7B65">
        <w:rPr>
          <w:rFonts w:ascii="Times New Roman" w:hAnsi="Times New Roman" w:cs="Times New Roman"/>
          <w:sz w:val="26"/>
          <w:szCs w:val="26"/>
        </w:rPr>
        <w:t>ầ</w:t>
      </w:r>
      <w:r w:rsidRPr="00DB7B65">
        <w:rPr>
          <w:rFonts w:ascii="Times New Roman" w:hAnsi="Times New Roman" w:cs="Times New Roman"/>
          <w:sz w:val="26"/>
          <w:szCs w:val="26"/>
        </w:rPr>
        <w:t>n có giai đo</w:t>
      </w:r>
      <w:r w:rsidRPr="00DB7B65">
        <w:rPr>
          <w:rFonts w:ascii="Times New Roman" w:hAnsi="Times New Roman" w:cs="Times New Roman"/>
          <w:sz w:val="26"/>
          <w:szCs w:val="26"/>
        </w:rPr>
        <w:t>ạ</w:t>
      </w:r>
      <w:r w:rsidRPr="00DB7B65">
        <w:rPr>
          <w:rFonts w:ascii="Times New Roman" w:hAnsi="Times New Roman" w:cs="Times New Roman"/>
          <w:sz w:val="26"/>
          <w:szCs w:val="26"/>
        </w:rPr>
        <w:t>n tìm hi</w:t>
      </w:r>
      <w:r w:rsidRPr="00DB7B65">
        <w:rPr>
          <w:rFonts w:ascii="Times New Roman" w:hAnsi="Times New Roman" w:cs="Times New Roman"/>
          <w:sz w:val="26"/>
          <w:szCs w:val="26"/>
        </w:rPr>
        <w:t>ể</w:t>
      </w:r>
      <w:r w:rsidRPr="00DB7B65">
        <w:rPr>
          <w:rFonts w:ascii="Times New Roman" w:hAnsi="Times New Roman" w:cs="Times New Roman"/>
          <w:sz w:val="26"/>
          <w:szCs w:val="26"/>
        </w:rPr>
        <w:t>u k</w:t>
      </w:r>
      <w:r w:rsidRPr="00DB7B65">
        <w:rPr>
          <w:rFonts w:ascii="Times New Roman" w:hAnsi="Times New Roman" w:cs="Times New Roman"/>
          <w:sz w:val="26"/>
          <w:szCs w:val="26"/>
        </w:rPr>
        <w:t>ỹ</w:t>
      </w:r>
      <w:r w:rsidRPr="00DB7B65">
        <w:rPr>
          <w:rFonts w:ascii="Times New Roman" w:hAnsi="Times New Roman" w:cs="Times New Roman"/>
          <w:sz w:val="26"/>
          <w:szCs w:val="26"/>
        </w:rPr>
        <w:t xml:space="preserve"> trư</w:t>
      </w:r>
      <w:r w:rsidRPr="00DB7B65">
        <w:rPr>
          <w:rFonts w:ascii="Times New Roman" w:hAnsi="Times New Roman" w:cs="Times New Roman"/>
          <w:sz w:val="26"/>
          <w:szCs w:val="26"/>
        </w:rPr>
        <w:t>ớ</w:t>
      </w:r>
      <w:r w:rsidRPr="00DB7B65">
        <w:rPr>
          <w:rFonts w:ascii="Times New Roman" w:hAnsi="Times New Roman" w:cs="Times New Roman"/>
          <w:sz w:val="26"/>
          <w:szCs w:val="26"/>
        </w:rPr>
        <w:t>c hôn nhân đ</w:t>
      </w:r>
      <w:r w:rsidRPr="00DB7B65">
        <w:rPr>
          <w:rFonts w:ascii="Times New Roman" w:hAnsi="Times New Roman" w:cs="Times New Roman"/>
          <w:sz w:val="26"/>
          <w:szCs w:val="26"/>
        </w:rPr>
        <w:t>ể</w:t>
      </w:r>
      <w:r w:rsidRPr="00DB7B65">
        <w:rPr>
          <w:rFonts w:ascii="Times New Roman" w:hAnsi="Times New Roman" w:cs="Times New Roman"/>
          <w:sz w:val="26"/>
          <w:szCs w:val="26"/>
        </w:rPr>
        <w:t xml:space="preserve"> ki</w:t>
      </w:r>
      <w:r w:rsidRPr="00DB7B65">
        <w:rPr>
          <w:rFonts w:ascii="Times New Roman" w:hAnsi="Times New Roman" w:cs="Times New Roman"/>
          <w:sz w:val="26"/>
          <w:szCs w:val="26"/>
        </w:rPr>
        <w:t>ể</w:t>
      </w:r>
      <w:r w:rsidRPr="00DB7B65">
        <w:rPr>
          <w:rFonts w:ascii="Times New Roman" w:hAnsi="Times New Roman" w:cs="Times New Roman"/>
          <w:sz w:val="26"/>
          <w:szCs w:val="26"/>
        </w:rPr>
        <w:t>m tra kh</w:t>
      </w:r>
      <w:r w:rsidRPr="00DB7B65">
        <w:rPr>
          <w:rFonts w:ascii="Times New Roman" w:hAnsi="Times New Roman" w:cs="Times New Roman"/>
          <w:sz w:val="26"/>
          <w:szCs w:val="26"/>
        </w:rPr>
        <w:t>ả</w:t>
      </w:r>
      <w:r w:rsidRPr="00DB7B65">
        <w:rPr>
          <w:rFonts w:ascii="Times New Roman" w:hAnsi="Times New Roman" w:cs="Times New Roman"/>
          <w:sz w:val="26"/>
          <w:szCs w:val="26"/>
        </w:rPr>
        <w:t xml:space="preserve"> năng tương thích v</w:t>
      </w:r>
      <w:r w:rsidRPr="00DB7B65">
        <w:rPr>
          <w:rFonts w:ascii="Times New Roman" w:hAnsi="Times New Roman" w:cs="Times New Roman"/>
          <w:sz w:val="26"/>
          <w:szCs w:val="26"/>
        </w:rPr>
        <w:t>ề</w:t>
      </w:r>
      <w:r w:rsidRPr="00DB7B65">
        <w:rPr>
          <w:rFonts w:ascii="Times New Roman" w:hAnsi="Times New Roman" w:cs="Times New Roman"/>
          <w:sz w:val="26"/>
          <w:szCs w:val="26"/>
        </w:rPr>
        <w:t xml:space="preserve"> nhân cách, s</w:t>
      </w:r>
      <w:r w:rsidRPr="00DB7B65">
        <w:rPr>
          <w:rFonts w:ascii="Times New Roman" w:hAnsi="Times New Roman" w:cs="Times New Roman"/>
          <w:sz w:val="26"/>
          <w:szCs w:val="26"/>
        </w:rPr>
        <w:t>ở</w:t>
      </w:r>
      <w:r w:rsidRPr="00DB7B65">
        <w:rPr>
          <w:rFonts w:ascii="Times New Roman" w:hAnsi="Times New Roman" w:cs="Times New Roman"/>
          <w:sz w:val="26"/>
          <w:szCs w:val="26"/>
        </w:rPr>
        <w:t xml:space="preserve"> thích, vai trò trong gia đình.</w:t>
      </w:r>
    </w:p>
    <w:p w:rsidR="000C5686"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 Cùng nhau chia s</w:t>
      </w:r>
      <w:r w:rsidRPr="00DB7B65">
        <w:rPr>
          <w:rFonts w:ascii="Times New Roman" w:hAnsi="Times New Roman" w:cs="Times New Roman"/>
          <w:sz w:val="26"/>
          <w:szCs w:val="26"/>
        </w:rPr>
        <w:t>ẻ</w:t>
      </w:r>
      <w:r w:rsidRPr="00DB7B65">
        <w:rPr>
          <w:rFonts w:ascii="Times New Roman" w:hAnsi="Times New Roman" w:cs="Times New Roman"/>
          <w:sz w:val="26"/>
          <w:szCs w:val="26"/>
        </w:rPr>
        <w:t xml:space="preserve"> công vi</w:t>
      </w:r>
      <w:r w:rsidRPr="00DB7B65">
        <w:rPr>
          <w:rFonts w:ascii="Times New Roman" w:hAnsi="Times New Roman" w:cs="Times New Roman"/>
          <w:sz w:val="26"/>
          <w:szCs w:val="26"/>
        </w:rPr>
        <w:t>ệ</w:t>
      </w:r>
      <w:r w:rsidRPr="00DB7B65">
        <w:rPr>
          <w:rFonts w:ascii="Times New Roman" w:hAnsi="Times New Roman" w:cs="Times New Roman"/>
          <w:sz w:val="26"/>
          <w:szCs w:val="26"/>
        </w:rPr>
        <w:t>c nhà, tài chính và trách nhi</w:t>
      </w:r>
      <w:r w:rsidRPr="00DB7B65">
        <w:rPr>
          <w:rFonts w:ascii="Times New Roman" w:hAnsi="Times New Roman" w:cs="Times New Roman"/>
          <w:sz w:val="26"/>
          <w:szCs w:val="26"/>
        </w:rPr>
        <w:t>ệ</w:t>
      </w:r>
      <w:r w:rsidRPr="00DB7B65">
        <w:rPr>
          <w:rFonts w:ascii="Times New Roman" w:hAnsi="Times New Roman" w:cs="Times New Roman"/>
          <w:sz w:val="26"/>
          <w:szCs w:val="26"/>
        </w:rPr>
        <w:t>m nuôi d</w:t>
      </w:r>
      <w:r w:rsidRPr="00DB7B65">
        <w:rPr>
          <w:rFonts w:ascii="Times New Roman" w:hAnsi="Times New Roman" w:cs="Times New Roman"/>
          <w:sz w:val="26"/>
          <w:szCs w:val="26"/>
        </w:rPr>
        <w:t>ạ</w:t>
      </w:r>
      <w:r w:rsidRPr="00DB7B65">
        <w:rPr>
          <w:rFonts w:ascii="Times New Roman" w:hAnsi="Times New Roman" w:cs="Times New Roman"/>
          <w:sz w:val="26"/>
          <w:szCs w:val="26"/>
        </w:rPr>
        <w:t>y con.</w:t>
      </w:r>
    </w:p>
    <w:p w:rsidR="000C5686"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 Xây d</w:t>
      </w:r>
      <w:r w:rsidRPr="00DB7B65">
        <w:rPr>
          <w:rFonts w:ascii="Times New Roman" w:hAnsi="Times New Roman" w:cs="Times New Roman"/>
          <w:sz w:val="26"/>
          <w:szCs w:val="26"/>
        </w:rPr>
        <w:t>ự</w:t>
      </w:r>
      <w:r w:rsidRPr="00DB7B65">
        <w:rPr>
          <w:rFonts w:ascii="Times New Roman" w:hAnsi="Times New Roman" w:cs="Times New Roman"/>
          <w:sz w:val="26"/>
          <w:szCs w:val="26"/>
        </w:rPr>
        <w:t>ng năng l</w:t>
      </w:r>
      <w:r w:rsidRPr="00DB7B65">
        <w:rPr>
          <w:rFonts w:ascii="Times New Roman" w:hAnsi="Times New Roman" w:cs="Times New Roman"/>
          <w:sz w:val="26"/>
          <w:szCs w:val="26"/>
        </w:rPr>
        <w:t>ự</w:t>
      </w:r>
      <w:r w:rsidRPr="00DB7B65">
        <w:rPr>
          <w:rFonts w:ascii="Times New Roman" w:hAnsi="Times New Roman" w:cs="Times New Roman"/>
          <w:sz w:val="26"/>
          <w:szCs w:val="26"/>
        </w:rPr>
        <w:t>c hôn nhân bao g</w:t>
      </w:r>
      <w:r w:rsidRPr="00DB7B65">
        <w:rPr>
          <w:rFonts w:ascii="Times New Roman" w:hAnsi="Times New Roman" w:cs="Times New Roman"/>
          <w:sz w:val="26"/>
          <w:szCs w:val="26"/>
        </w:rPr>
        <w:t>ồ</w:t>
      </w:r>
      <w:r w:rsidRPr="00DB7B65">
        <w:rPr>
          <w:rFonts w:ascii="Times New Roman" w:hAnsi="Times New Roman" w:cs="Times New Roman"/>
          <w:sz w:val="26"/>
          <w:szCs w:val="26"/>
        </w:rPr>
        <w:t>m lòng v</w:t>
      </w:r>
      <w:r w:rsidRPr="00DB7B65">
        <w:rPr>
          <w:rFonts w:ascii="Times New Roman" w:hAnsi="Times New Roman" w:cs="Times New Roman"/>
          <w:sz w:val="26"/>
          <w:szCs w:val="26"/>
        </w:rPr>
        <w:t>ị</w:t>
      </w:r>
      <w:r w:rsidRPr="00DB7B65">
        <w:rPr>
          <w:rFonts w:ascii="Times New Roman" w:hAnsi="Times New Roman" w:cs="Times New Roman"/>
          <w:sz w:val="26"/>
          <w:szCs w:val="26"/>
        </w:rPr>
        <w:t xml:space="preserve"> tha, kh</w:t>
      </w:r>
      <w:r w:rsidRPr="00DB7B65">
        <w:rPr>
          <w:rFonts w:ascii="Times New Roman" w:hAnsi="Times New Roman" w:cs="Times New Roman"/>
          <w:sz w:val="26"/>
          <w:szCs w:val="26"/>
        </w:rPr>
        <w:t>ả</w:t>
      </w:r>
      <w:r w:rsidRPr="00DB7B65">
        <w:rPr>
          <w:rFonts w:ascii="Times New Roman" w:hAnsi="Times New Roman" w:cs="Times New Roman"/>
          <w:sz w:val="26"/>
          <w:szCs w:val="26"/>
        </w:rPr>
        <w:t xml:space="preserve"> năng l</w:t>
      </w:r>
      <w:r w:rsidRPr="00DB7B65">
        <w:rPr>
          <w:rFonts w:ascii="Times New Roman" w:hAnsi="Times New Roman" w:cs="Times New Roman"/>
          <w:sz w:val="26"/>
          <w:szCs w:val="26"/>
        </w:rPr>
        <w:t>ắ</w:t>
      </w:r>
      <w:r w:rsidRPr="00DB7B65">
        <w:rPr>
          <w:rFonts w:ascii="Times New Roman" w:hAnsi="Times New Roman" w:cs="Times New Roman"/>
          <w:sz w:val="26"/>
          <w:szCs w:val="26"/>
        </w:rPr>
        <w:t>ng nghe, th</w:t>
      </w:r>
      <w:r w:rsidRPr="00DB7B65">
        <w:rPr>
          <w:rFonts w:ascii="Times New Roman" w:hAnsi="Times New Roman" w:cs="Times New Roman"/>
          <w:sz w:val="26"/>
          <w:szCs w:val="26"/>
        </w:rPr>
        <w:t>ấ</w:t>
      </w:r>
      <w:r w:rsidRPr="00DB7B65">
        <w:rPr>
          <w:rFonts w:ascii="Times New Roman" w:hAnsi="Times New Roman" w:cs="Times New Roman"/>
          <w:sz w:val="26"/>
          <w:szCs w:val="26"/>
        </w:rPr>
        <w:t>u c</w:t>
      </w:r>
      <w:r w:rsidRPr="00DB7B65">
        <w:rPr>
          <w:rFonts w:ascii="Times New Roman" w:hAnsi="Times New Roman" w:cs="Times New Roman"/>
          <w:sz w:val="26"/>
          <w:szCs w:val="26"/>
        </w:rPr>
        <w:t>ả</w:t>
      </w:r>
      <w:r w:rsidRPr="00DB7B65">
        <w:rPr>
          <w:rFonts w:ascii="Times New Roman" w:hAnsi="Times New Roman" w:cs="Times New Roman"/>
          <w:sz w:val="26"/>
          <w:szCs w:val="26"/>
        </w:rPr>
        <w:t>m và s</w:t>
      </w:r>
      <w:r w:rsidRPr="00DB7B65">
        <w:rPr>
          <w:rFonts w:ascii="Times New Roman" w:hAnsi="Times New Roman" w:cs="Times New Roman"/>
          <w:sz w:val="26"/>
          <w:szCs w:val="26"/>
        </w:rPr>
        <w:t>ẵ</w:t>
      </w:r>
      <w:r w:rsidRPr="00DB7B65">
        <w:rPr>
          <w:rFonts w:ascii="Times New Roman" w:hAnsi="Times New Roman" w:cs="Times New Roman"/>
          <w:sz w:val="26"/>
          <w:szCs w:val="26"/>
        </w:rPr>
        <w:t>n sàng đi</w:t>
      </w:r>
      <w:r w:rsidRPr="00DB7B65">
        <w:rPr>
          <w:rFonts w:ascii="Times New Roman" w:hAnsi="Times New Roman" w:cs="Times New Roman"/>
          <w:sz w:val="26"/>
          <w:szCs w:val="26"/>
        </w:rPr>
        <w:t>ề</w:t>
      </w:r>
      <w:r w:rsidRPr="00DB7B65">
        <w:rPr>
          <w:rFonts w:ascii="Times New Roman" w:hAnsi="Times New Roman" w:cs="Times New Roman"/>
          <w:sz w:val="26"/>
          <w:szCs w:val="26"/>
        </w:rPr>
        <w:t>u ch</w:t>
      </w:r>
      <w:r w:rsidRPr="00DB7B65">
        <w:rPr>
          <w:rFonts w:ascii="Times New Roman" w:hAnsi="Times New Roman" w:cs="Times New Roman"/>
          <w:sz w:val="26"/>
          <w:szCs w:val="26"/>
        </w:rPr>
        <w:t>ỉ</w:t>
      </w:r>
      <w:r w:rsidRPr="00DB7B65">
        <w:rPr>
          <w:rFonts w:ascii="Times New Roman" w:hAnsi="Times New Roman" w:cs="Times New Roman"/>
          <w:sz w:val="26"/>
          <w:szCs w:val="26"/>
        </w:rPr>
        <w:t>nh b</w:t>
      </w:r>
      <w:r w:rsidRPr="00DB7B65">
        <w:rPr>
          <w:rFonts w:ascii="Times New Roman" w:hAnsi="Times New Roman" w:cs="Times New Roman"/>
          <w:sz w:val="26"/>
          <w:szCs w:val="26"/>
        </w:rPr>
        <w:t>ả</w:t>
      </w:r>
      <w:r w:rsidRPr="00DB7B65">
        <w:rPr>
          <w:rFonts w:ascii="Times New Roman" w:hAnsi="Times New Roman" w:cs="Times New Roman"/>
          <w:sz w:val="26"/>
          <w:szCs w:val="26"/>
        </w:rPr>
        <w:t>n thân.</w:t>
      </w:r>
    </w:p>
    <w:p w:rsidR="000C5686" w:rsidRPr="00DB7B65" w:rsidRDefault="00DB7B65" w:rsidP="00DB7B65">
      <w:pPr>
        <w:jc w:val="both"/>
        <w:rPr>
          <w:rFonts w:ascii="Times New Roman" w:hAnsi="Times New Roman" w:cs="Times New Roman"/>
          <w:b/>
          <w:sz w:val="26"/>
          <w:szCs w:val="26"/>
        </w:rPr>
      </w:pPr>
      <w:r w:rsidRPr="00DB7B65">
        <w:rPr>
          <w:rFonts w:ascii="Times New Roman" w:hAnsi="Times New Roman" w:cs="Times New Roman"/>
          <w:b/>
          <w:sz w:val="26"/>
          <w:szCs w:val="26"/>
        </w:rPr>
        <w:t>III. K</w:t>
      </w:r>
      <w:r w:rsidRPr="00DB7B65">
        <w:rPr>
          <w:rFonts w:ascii="Times New Roman" w:hAnsi="Times New Roman" w:cs="Times New Roman"/>
          <w:b/>
          <w:sz w:val="26"/>
          <w:szCs w:val="26"/>
        </w:rPr>
        <w:t>ế</w:t>
      </w:r>
      <w:r w:rsidRPr="00DB7B65">
        <w:rPr>
          <w:rFonts w:ascii="Times New Roman" w:hAnsi="Times New Roman" w:cs="Times New Roman"/>
          <w:b/>
          <w:sz w:val="26"/>
          <w:szCs w:val="26"/>
        </w:rPr>
        <w:t>t lu</w:t>
      </w:r>
      <w:r w:rsidRPr="00DB7B65">
        <w:rPr>
          <w:rFonts w:ascii="Times New Roman" w:hAnsi="Times New Roman" w:cs="Times New Roman"/>
          <w:b/>
          <w:sz w:val="26"/>
          <w:szCs w:val="26"/>
        </w:rPr>
        <w:t>ậ</w:t>
      </w:r>
      <w:r w:rsidRPr="00DB7B65">
        <w:rPr>
          <w:rFonts w:ascii="Times New Roman" w:hAnsi="Times New Roman" w:cs="Times New Roman"/>
          <w:b/>
          <w:sz w:val="26"/>
          <w:szCs w:val="26"/>
        </w:rPr>
        <w:t>n</w:t>
      </w:r>
    </w:p>
    <w:p w:rsidR="00DB7B65"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 xml:space="preserve">Tình trạng ly hôn ngày càng gia tăng ở các gia đình trẻ là một hồi chuông cảnh báo nghiêm trọng đối với sự phát triển bền vững của xã hội hiện đại. Trong bối cảnh kinh tế - xã hội có nhiều biến động, vai trò và vị trí của gia đình càng được khẳng định rõ nét, đồng thời cũng đối mặt với nhiều thách thức. Những nguyên nhân dẫn đến ly hôn không chỉ đến từ sự thiếu hòa hợp trong mối quan hệ vợ chồng, mà còn bắt nguồn từ sự thiếu hiểu biết, thiếu kỹ năng sống chung, sự thay </w:t>
      </w:r>
      <w:r w:rsidRPr="00DB7B65">
        <w:rPr>
          <w:rFonts w:ascii="Times New Roman" w:hAnsi="Times New Roman" w:cs="Times New Roman"/>
          <w:sz w:val="26"/>
          <w:szCs w:val="26"/>
        </w:rPr>
        <w:lastRenderedPageBreak/>
        <w:t>đổi trong quan niệm sống, áp lực về kinh tế, sự can thiệp của bên ngoài và cả ảnh hưởng từ môi trường sống hiện đại. Những yếu tố này đã góp phần tạo ra khoảng cách trong tình cảm, sự thiếu kiên nhẫn và mất dần giá trị truyền thống trong đời sống gia đình.</w:t>
      </w:r>
    </w:p>
    <w:p w:rsidR="00DB7B65" w:rsidRPr="00DB7B65" w:rsidRDefault="00DB7B65" w:rsidP="00DB7B65">
      <w:pPr>
        <w:jc w:val="both"/>
        <w:rPr>
          <w:rFonts w:ascii="Times New Roman" w:hAnsi="Times New Roman" w:cs="Times New Roman"/>
          <w:sz w:val="26"/>
          <w:szCs w:val="26"/>
        </w:rPr>
      </w:pPr>
    </w:p>
    <w:p w:rsidR="00DB7B65" w:rsidRPr="00DB7B65" w:rsidRDefault="00DB7B65" w:rsidP="00DB7B65">
      <w:pPr>
        <w:jc w:val="both"/>
        <w:rPr>
          <w:rFonts w:ascii="Times New Roman" w:hAnsi="Times New Roman" w:cs="Times New Roman"/>
          <w:sz w:val="26"/>
          <w:szCs w:val="26"/>
        </w:rPr>
      </w:pPr>
      <w:r w:rsidRPr="00DB7B65">
        <w:rPr>
          <w:rFonts w:ascii="Times New Roman" w:hAnsi="Times New Roman" w:cs="Times New Roman"/>
          <w:sz w:val="26"/>
          <w:szCs w:val="26"/>
        </w:rPr>
        <w:t>Để giảm thiểu tình trạng ly hôn, cần có những giải pháp toàn diện và đồng bộ từ cả phía cá nhân, gia đình và xã hội. Ở cấp độ cá nhân, mỗi người cần được trang bị đầy đủ kiến thức và kỹ năng về hôn nhân, tâm lý và giao tiếp trong gia đình. Việc tìm hiểu kỹ lưỡng trước hôn nhân, xây dựng sự thấu hiểu và đồng cảm, cũng như sẵn sàng thích nghi với những khác biệt là yếu tố tiên quyết giúp duy trì hôn nhân bền vững. Về phía gia đình và cộng đồng, cần tạo điều kiện để các cặp đôi có thể chia sẻ, học hỏi và nhận được sự hỗ trợ từ những người có kinh nghiệm. Ngoài ra, hệ thống pháp luật cũng cần hoàn thiện hơn, bổ sung các quy định như chế độ ly thân, tư vấn hôn nhân trước và sau kết hôn nhằm tăng cường sự thận trọng trong các quyết định liên quan đến hôn nhân và ly hôn.</w:t>
      </w:r>
    </w:p>
    <w:p w:rsidR="00DB7B65" w:rsidRPr="00DB7B65" w:rsidRDefault="00DB7B65" w:rsidP="00DB7B65">
      <w:pPr>
        <w:jc w:val="both"/>
        <w:rPr>
          <w:rFonts w:ascii="Times New Roman" w:hAnsi="Times New Roman" w:cs="Times New Roman"/>
          <w:sz w:val="26"/>
          <w:szCs w:val="26"/>
        </w:rPr>
      </w:pPr>
    </w:p>
    <w:p w:rsidR="00DB7B65" w:rsidRPr="00DB7B65" w:rsidRDefault="00DB7B65" w:rsidP="00DB7B65">
      <w:pPr>
        <w:jc w:val="both"/>
        <w:rPr>
          <w:sz w:val="26"/>
          <w:szCs w:val="26"/>
        </w:rPr>
      </w:pPr>
      <w:r w:rsidRPr="00DB7B65">
        <w:rPr>
          <w:rFonts w:ascii="Times New Roman" w:hAnsi="Times New Roman" w:cs="Times New Roman"/>
          <w:sz w:val="26"/>
          <w:szCs w:val="26"/>
        </w:rPr>
        <w:t xml:space="preserve">Kết luận lại, ly hôn là một hiện tượng xã hội không thể tránh khỏi, nhưng hoàn toàn có thể hạn chế được nếu mỗi cá nhân và toàn xã hội có sự nhận thức đầy đủ và hành động kịp thời. Gia đình là tế bào của xã hội, là nơi nuôi dưỡng những giá trị đạo đức, tinh thần và nhân cách con người. Vì vậy, việc gìn giữ hạnh phúc gia đình không chỉ là trách nhiệm của hai người trong cuộc mà còn là nhiệm vụ chung của cộng đồng, của hệ thống giáo dục, pháp luật và truyền thông. Cần đẩy mạnh giáo dục hôn nhân và gia đình ngay từ tuổi trẻ, tăng cường sự hỗ trợ về mặt tâm lý – xã hội, khuyến </w:t>
      </w:r>
      <w:r w:rsidRPr="00DB7B65">
        <w:rPr>
          <w:sz w:val="26"/>
          <w:szCs w:val="26"/>
        </w:rPr>
        <w:t>khích sự khoan dung và kỹ năng giải quyết mâu thuẫn, từ đó góp phần xây dựng một xã hội ổn định và hạnh phúc hơn.</w:t>
      </w:r>
    </w:p>
    <w:p w:rsidR="00DB7B65" w:rsidRPr="00DB7B65" w:rsidRDefault="00DB7B65" w:rsidP="00DB7B65">
      <w:pPr>
        <w:jc w:val="both"/>
        <w:rPr>
          <w:sz w:val="26"/>
          <w:szCs w:val="26"/>
        </w:rPr>
      </w:pPr>
    </w:p>
    <w:p w:rsidR="00DB7B65" w:rsidRDefault="00DB7B65" w:rsidP="00DB7B65">
      <w:pPr>
        <w:jc w:val="both"/>
        <w:rPr>
          <w:rFonts w:ascii="Times New Roman" w:hAnsi="Times New Roman" w:cs="Times New Roman"/>
          <w:sz w:val="26"/>
          <w:szCs w:val="26"/>
        </w:rPr>
      </w:pPr>
    </w:p>
    <w:p w:rsidR="00DB7B65" w:rsidRPr="00DB7B65" w:rsidRDefault="00DB7B65" w:rsidP="00DB7B65">
      <w:pPr>
        <w:jc w:val="both"/>
        <w:rPr>
          <w:rFonts w:ascii="Times New Roman" w:hAnsi="Times New Roman" w:cs="Times New Roman"/>
          <w:sz w:val="26"/>
          <w:szCs w:val="26"/>
        </w:rPr>
      </w:pPr>
    </w:p>
    <w:sectPr w:rsidR="00DB7B65" w:rsidRPr="00DB7B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C5686"/>
    <w:rsid w:val="0015074B"/>
    <w:rsid w:val="0029639D"/>
    <w:rsid w:val="00326F90"/>
    <w:rsid w:val="00AA1D8D"/>
    <w:rsid w:val="00B47730"/>
    <w:rsid w:val="00CB0664"/>
    <w:rsid w:val="00DB7B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3F7BA3"/>
  <w14:defaultImageDpi w14:val="300"/>
  <w15:docId w15:val="{28CC2287-0C90-45C9-A4FA-04743AC1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C8164-CEE2-4507-BD5B-227B8B358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Thu Nguyen</cp:lastModifiedBy>
  <cp:revision>2</cp:revision>
  <dcterms:created xsi:type="dcterms:W3CDTF">2013-12-23T23:15:00Z</dcterms:created>
  <dcterms:modified xsi:type="dcterms:W3CDTF">2025-06-26T15:26:00Z</dcterms:modified>
  <cp:category/>
</cp:coreProperties>
</file>